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0E" w:rsidRPr="00A0358F" w:rsidRDefault="007D1674" w:rsidP="0046624A">
      <w:pPr>
        <w:pStyle w:val="Heading1"/>
        <w:spacing w:before="0" w:line="240" w:lineRule="auto"/>
        <w:rPr>
          <w:rFonts w:ascii="Comic Sans MS" w:hAnsi="Comic Sans MS"/>
        </w:rPr>
      </w:pPr>
      <w:bookmarkStart w:id="0" w:name="_GoBack"/>
      <w:r w:rsidRPr="00A0358F">
        <w:rPr>
          <w:rFonts w:ascii="Comic Sans MS" w:hAnsi="Comic Sans MS"/>
        </w:rPr>
        <w:t>Chapter 2 — Self-Review Exercises (Complete Answers)</w:t>
      </w:r>
    </w:p>
    <w:bookmarkEnd w:id="0"/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</w:t>
      </w:r>
      <w:proofErr w:type="gramStart"/>
      <w:r w:rsidRPr="00A0358F">
        <w:rPr>
          <w:rFonts w:ascii="Comic Sans MS" w:hAnsi="Comic Sans MS"/>
        </w:rPr>
        <w:t>A(</w:t>
      </w:r>
      <w:proofErr w:type="gramEnd"/>
      <w:r w:rsidRPr="00A0358F">
        <w:rPr>
          <w:rFonts w:ascii="Comic Sans MS" w:hAnsi="Comic Sans MS"/>
        </w:rPr>
        <w:t>n) '{' begins the body of every method, and a(n) '}' ends the body of every method.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You can use the 'if' statement to make decisions.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'//' begins an end-of-line comment.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d) '</w:t>
      </w:r>
      <w:proofErr w:type="gramStart"/>
      <w:r w:rsidRPr="00A0358F">
        <w:rPr>
          <w:rFonts w:ascii="Comic Sans MS" w:hAnsi="Comic Sans MS"/>
        </w:rPr>
        <w:t>space</w:t>
      </w:r>
      <w:proofErr w:type="gramEnd"/>
      <w:r w:rsidRPr="00A0358F">
        <w:rPr>
          <w:rFonts w:ascii="Comic Sans MS" w:hAnsi="Comic Sans MS"/>
        </w:rPr>
        <w:t>', 'tab' and 'newline' are called white space.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e) '</w:t>
      </w:r>
      <w:proofErr w:type="gramStart"/>
      <w:r w:rsidRPr="00A0358F">
        <w:rPr>
          <w:rFonts w:ascii="Comic Sans MS" w:hAnsi="Comic Sans MS"/>
        </w:rPr>
        <w:t>keywords</w:t>
      </w:r>
      <w:proofErr w:type="gramEnd"/>
      <w:r w:rsidRPr="00A0358F">
        <w:rPr>
          <w:rFonts w:ascii="Comic Sans MS" w:hAnsi="Comic Sans MS"/>
        </w:rPr>
        <w:t>' are reserved for use by Java.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f) Java applications begin execution at method 'main'.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g) Methods '</w:t>
      </w:r>
      <w:proofErr w:type="spellStart"/>
      <w:r w:rsidRPr="00A0358F">
        <w:rPr>
          <w:rFonts w:ascii="Comic Sans MS" w:hAnsi="Comic Sans MS"/>
        </w:rPr>
        <w:t>println</w:t>
      </w:r>
      <w:proofErr w:type="spellEnd"/>
      <w:r w:rsidRPr="00A0358F">
        <w:rPr>
          <w:rFonts w:ascii="Comic Sans MS" w:hAnsi="Comic Sans MS"/>
        </w:rPr>
        <w:t>', 'print' and '</w:t>
      </w:r>
      <w:proofErr w:type="spellStart"/>
      <w:r w:rsidRPr="00A0358F">
        <w:rPr>
          <w:rFonts w:ascii="Comic Sans MS" w:hAnsi="Comic Sans MS"/>
        </w:rPr>
        <w:t>printf</w:t>
      </w:r>
      <w:proofErr w:type="spellEnd"/>
      <w:r w:rsidRPr="00A0358F">
        <w:rPr>
          <w:rFonts w:ascii="Comic Sans MS" w:hAnsi="Comic Sans MS"/>
        </w:rPr>
        <w:t>' display information in a command window.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2.2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False — comments are ignored by the compiler and not printed at runtime.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True — all variables must be declared with a type in Java.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False — Java is case-sensitive; 'number' and '</w:t>
      </w:r>
      <w:proofErr w:type="spellStart"/>
      <w:r w:rsidRPr="00A0358F">
        <w:rPr>
          <w:rFonts w:ascii="Comic Sans MS" w:hAnsi="Comic Sans MS"/>
        </w:rPr>
        <w:t>NuMbEr</w:t>
      </w:r>
      <w:proofErr w:type="spellEnd"/>
      <w:r w:rsidRPr="00A0358F">
        <w:rPr>
          <w:rFonts w:ascii="Comic Sans MS" w:hAnsi="Comic Sans MS"/>
        </w:rPr>
        <w:t>' are different variables.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d) False — the remainder operator (%) may be used with integer and floating-point operands in Java.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e) False — *, / and % have the same precedence; + and - have lower precedence.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2.3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</w:t>
      </w:r>
      <w:proofErr w:type="spellStart"/>
      <w:proofErr w:type="gramStart"/>
      <w:r w:rsidRPr="00A0358F">
        <w:rPr>
          <w:rFonts w:ascii="Comic Sans MS" w:hAnsi="Comic Sans MS"/>
        </w:rPr>
        <w:t>int</w:t>
      </w:r>
      <w:proofErr w:type="spellEnd"/>
      <w:proofErr w:type="gramEnd"/>
      <w:r w:rsidRPr="00A0358F">
        <w:rPr>
          <w:rFonts w:ascii="Comic Sans MS" w:hAnsi="Comic Sans MS"/>
        </w:rPr>
        <w:t xml:space="preserve"> c, </w:t>
      </w:r>
      <w:proofErr w:type="spellStart"/>
      <w:r w:rsidRPr="00A0358F">
        <w:rPr>
          <w:rFonts w:ascii="Comic Sans MS" w:hAnsi="Comic Sans MS"/>
        </w:rPr>
        <w:t>thisIsAVariable</w:t>
      </w:r>
      <w:proofErr w:type="spellEnd"/>
      <w:r w:rsidRPr="00A0358F">
        <w:rPr>
          <w:rFonts w:ascii="Comic Sans MS" w:hAnsi="Comic Sans MS"/>
        </w:rPr>
        <w:t>, q76354, number;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b)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"Enter an integer: 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c) </w:t>
      </w:r>
      <w:proofErr w:type="spellStart"/>
      <w:proofErr w:type="gramStart"/>
      <w:r w:rsidRPr="00A0358F">
        <w:rPr>
          <w:rFonts w:ascii="Comic Sans MS" w:hAnsi="Comic Sans MS"/>
        </w:rPr>
        <w:t>int</w:t>
      </w:r>
      <w:proofErr w:type="spellEnd"/>
      <w:proofErr w:type="gramEnd"/>
      <w:r w:rsidRPr="00A0358F">
        <w:rPr>
          <w:rFonts w:ascii="Comic Sans MS" w:hAnsi="Comic Sans MS"/>
        </w:rPr>
        <w:t xml:space="preserve"> value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  // assuming Scanner input is available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d) </w:t>
      </w:r>
      <w:proofErr w:type="spellStart"/>
      <w:proofErr w:type="gram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"This is a Java program");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e) </w:t>
      </w:r>
      <w:proofErr w:type="spellStart"/>
      <w:proofErr w:type="gramStart"/>
      <w:r w:rsidRPr="00A0358F">
        <w:rPr>
          <w:rFonts w:ascii="Comic Sans MS" w:hAnsi="Comic Sans MS"/>
        </w:rPr>
        <w:t>System.out.printf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"%</w:t>
      </w:r>
      <w:proofErr w:type="spellStart"/>
      <w:r w:rsidRPr="00A0358F">
        <w:rPr>
          <w:rFonts w:ascii="Comic Sans MS" w:hAnsi="Comic Sans MS"/>
        </w:rPr>
        <w:t>s%n%s%n</w:t>
      </w:r>
      <w:proofErr w:type="spellEnd"/>
      <w:r w:rsidRPr="00A0358F">
        <w:rPr>
          <w:rFonts w:ascii="Comic Sans MS" w:hAnsi="Comic Sans MS"/>
        </w:rPr>
        <w:t>", "This is a Java", "program");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f) </w:t>
      </w:r>
      <w:proofErr w:type="gramStart"/>
      <w:r w:rsidRPr="00A0358F">
        <w:rPr>
          <w:rFonts w:ascii="Comic Sans MS" w:hAnsi="Comic Sans MS"/>
        </w:rPr>
        <w:t>if</w:t>
      </w:r>
      <w:proofErr w:type="gramEnd"/>
      <w:r w:rsidRPr="00A0358F">
        <w:rPr>
          <w:rFonts w:ascii="Comic Sans MS" w:hAnsi="Comic Sans MS"/>
        </w:rPr>
        <w:t xml:space="preserve"> (number != 7) </w:t>
      </w:r>
      <w:proofErr w:type="spell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("The variable number is not equal to 7");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lastRenderedPageBreak/>
        <w:t>2.4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Error: stray semicolon. Correct: if (c &lt; 7) </w:t>
      </w:r>
      <w:proofErr w:type="spellStart"/>
      <w:proofErr w:type="gram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"c is less than 7");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b) Error: wrong operator. Correct: if (c &gt;= 7) </w:t>
      </w:r>
      <w:proofErr w:type="spellStart"/>
      <w:proofErr w:type="gram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"c is equal to or greater than 7");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2.5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// </w:t>
      </w:r>
      <w:proofErr w:type="gramStart"/>
      <w:r w:rsidRPr="00A0358F">
        <w:rPr>
          <w:rFonts w:ascii="Comic Sans MS" w:hAnsi="Comic Sans MS"/>
        </w:rPr>
        <w:t>This</w:t>
      </w:r>
      <w:proofErr w:type="gramEnd"/>
      <w:r w:rsidRPr="00A0358F">
        <w:rPr>
          <w:rFonts w:ascii="Comic Sans MS" w:hAnsi="Comic Sans MS"/>
        </w:rPr>
        <w:t xml:space="preserve"> program calculates the product of three integers.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b) Scanner input = new </w:t>
      </w:r>
      <w:proofErr w:type="gramStart"/>
      <w:r w:rsidRPr="00A0358F">
        <w:rPr>
          <w:rFonts w:ascii="Comic Sans MS" w:hAnsi="Comic Sans MS"/>
        </w:rPr>
        <w:t>Scanner(</w:t>
      </w:r>
      <w:proofErr w:type="gramEnd"/>
      <w:r w:rsidRPr="00A0358F">
        <w:rPr>
          <w:rFonts w:ascii="Comic Sans MS" w:hAnsi="Comic Sans MS"/>
        </w:rPr>
        <w:t>System.in);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c) </w:t>
      </w:r>
      <w:proofErr w:type="spellStart"/>
      <w:proofErr w:type="gramStart"/>
      <w:r w:rsidRPr="00A0358F">
        <w:rPr>
          <w:rFonts w:ascii="Comic Sans MS" w:hAnsi="Comic Sans MS"/>
        </w:rPr>
        <w:t>int</w:t>
      </w:r>
      <w:proofErr w:type="spellEnd"/>
      <w:proofErr w:type="gramEnd"/>
      <w:r w:rsidRPr="00A0358F">
        <w:rPr>
          <w:rFonts w:ascii="Comic Sans MS" w:hAnsi="Comic Sans MS"/>
        </w:rPr>
        <w:t xml:space="preserve"> x, y, z, result;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d)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"Enter the first integer: 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e) </w:t>
      </w:r>
      <w:proofErr w:type="gramStart"/>
      <w:r w:rsidRPr="00A0358F">
        <w:rPr>
          <w:rFonts w:ascii="Comic Sans MS" w:hAnsi="Comic Sans MS"/>
        </w:rPr>
        <w:t>x</w:t>
      </w:r>
      <w:proofErr w:type="gramEnd"/>
      <w:r w:rsidRPr="00A0358F">
        <w:rPr>
          <w:rFonts w:ascii="Comic Sans MS" w:hAnsi="Comic Sans MS"/>
        </w:rPr>
        <w:t xml:space="preserve">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f)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"Enter the second integer: 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g) </w:t>
      </w:r>
      <w:proofErr w:type="gramStart"/>
      <w:r w:rsidRPr="00A0358F">
        <w:rPr>
          <w:rFonts w:ascii="Comic Sans MS" w:hAnsi="Comic Sans MS"/>
        </w:rPr>
        <w:t>y</w:t>
      </w:r>
      <w:proofErr w:type="gramEnd"/>
      <w:r w:rsidRPr="00A0358F">
        <w:rPr>
          <w:rFonts w:ascii="Comic Sans MS" w:hAnsi="Comic Sans MS"/>
        </w:rPr>
        <w:t xml:space="preserve">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h)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"Enter the third integer: 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i) </w:t>
      </w:r>
      <w:proofErr w:type="gramStart"/>
      <w:r w:rsidRPr="00A0358F">
        <w:rPr>
          <w:rFonts w:ascii="Comic Sans MS" w:hAnsi="Comic Sans MS"/>
        </w:rPr>
        <w:t>z</w:t>
      </w:r>
      <w:proofErr w:type="gramEnd"/>
      <w:r w:rsidRPr="00A0358F">
        <w:rPr>
          <w:rFonts w:ascii="Comic Sans MS" w:hAnsi="Comic Sans MS"/>
        </w:rPr>
        <w:t xml:space="preserve">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j) </w:t>
      </w:r>
      <w:proofErr w:type="gramStart"/>
      <w:r w:rsidRPr="00A0358F">
        <w:rPr>
          <w:rFonts w:ascii="Comic Sans MS" w:hAnsi="Comic Sans MS"/>
        </w:rPr>
        <w:t>result</w:t>
      </w:r>
      <w:proofErr w:type="gramEnd"/>
      <w:r w:rsidRPr="00A0358F">
        <w:rPr>
          <w:rFonts w:ascii="Comic Sans MS" w:hAnsi="Comic Sans MS"/>
        </w:rPr>
        <w:t xml:space="preserve"> = x * y * z;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k) </w:t>
      </w:r>
      <w:proofErr w:type="spellStart"/>
      <w:proofErr w:type="gramStart"/>
      <w:r w:rsidRPr="00A0358F">
        <w:rPr>
          <w:rFonts w:ascii="Comic Sans MS" w:hAnsi="Comic Sans MS"/>
        </w:rPr>
        <w:t>System.out.printf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"Product is %</w:t>
      </w:r>
      <w:proofErr w:type="spellStart"/>
      <w:r w:rsidRPr="00A0358F">
        <w:rPr>
          <w:rFonts w:ascii="Comic Sans MS" w:hAnsi="Comic Sans MS"/>
        </w:rPr>
        <w:t>d%n</w:t>
      </w:r>
      <w:proofErr w:type="spellEnd"/>
      <w:r w:rsidRPr="00A0358F">
        <w:rPr>
          <w:rFonts w:ascii="Comic Sans MS" w:hAnsi="Comic Sans MS"/>
        </w:rPr>
        <w:t>", result);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2.6 Complete program (example):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public class </w:t>
      </w:r>
      <w:proofErr w:type="spellStart"/>
      <w:r w:rsidRPr="00A0358F">
        <w:rPr>
          <w:rFonts w:ascii="Comic Sans MS" w:hAnsi="Comic Sans MS"/>
        </w:rPr>
        <w:t>ProductOfThree</w:t>
      </w:r>
      <w:proofErr w:type="spellEnd"/>
      <w:r w:rsidRPr="00A0358F">
        <w:rPr>
          <w:rFonts w:ascii="Comic Sans MS" w:hAnsi="Comic Sans MS"/>
        </w:rPr>
        <w:t xml:space="preserve"> {</w:t>
      </w:r>
      <w:r w:rsidRPr="00A0358F">
        <w:rPr>
          <w:rFonts w:ascii="Comic Sans MS" w:hAnsi="Comic Sans MS"/>
        </w:rPr>
        <w:br/>
        <w:t xml:space="preserve">    public static void main(String[] </w:t>
      </w:r>
      <w:proofErr w:type="spellStart"/>
      <w:r w:rsidRPr="00A0358F">
        <w:rPr>
          <w:rFonts w:ascii="Comic Sans MS" w:hAnsi="Comic Sans MS"/>
        </w:rPr>
        <w:t>args</w:t>
      </w:r>
      <w:proofErr w:type="spellEnd"/>
      <w:r w:rsidRPr="00A0358F">
        <w:rPr>
          <w:rFonts w:ascii="Comic Sans MS" w:hAnsi="Comic Sans MS"/>
        </w:rPr>
        <w:t>) {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java.util.Scanner</w:t>
      </w:r>
      <w:proofErr w:type="spellEnd"/>
      <w:r w:rsidRPr="00A0358F">
        <w:rPr>
          <w:rFonts w:ascii="Comic Sans MS" w:hAnsi="Comic Sans MS"/>
        </w:rPr>
        <w:t xml:space="preserve"> input = new </w:t>
      </w:r>
      <w:proofErr w:type="spellStart"/>
      <w:r w:rsidRPr="00A0358F">
        <w:rPr>
          <w:rFonts w:ascii="Comic Sans MS" w:hAnsi="Comic Sans MS"/>
        </w:rPr>
        <w:t>java.util.Scanner</w:t>
      </w:r>
      <w:proofErr w:type="spellEnd"/>
      <w:r w:rsidRPr="00A0358F">
        <w:rPr>
          <w:rFonts w:ascii="Comic Sans MS" w:hAnsi="Comic Sans MS"/>
        </w:rPr>
        <w:t>(System.in);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("Enter the first integer: ");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int</w:t>
      </w:r>
      <w:proofErr w:type="spellEnd"/>
      <w:r w:rsidRPr="00A0358F">
        <w:rPr>
          <w:rFonts w:ascii="Comic Sans MS" w:hAnsi="Comic Sans MS"/>
        </w:rPr>
        <w:t xml:space="preserve"> x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("Enter the second integer: ");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int</w:t>
      </w:r>
      <w:proofErr w:type="spellEnd"/>
      <w:r w:rsidRPr="00A0358F">
        <w:rPr>
          <w:rFonts w:ascii="Comic Sans MS" w:hAnsi="Comic Sans MS"/>
        </w:rPr>
        <w:t xml:space="preserve"> y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("Enter the third integer: ");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int</w:t>
      </w:r>
      <w:proofErr w:type="spellEnd"/>
      <w:r w:rsidRPr="00A0358F">
        <w:rPr>
          <w:rFonts w:ascii="Comic Sans MS" w:hAnsi="Comic Sans MS"/>
        </w:rPr>
        <w:t xml:space="preserve"> z = </w:t>
      </w:r>
      <w:proofErr w:type="spell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();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int</w:t>
      </w:r>
      <w:proofErr w:type="spellEnd"/>
      <w:r w:rsidRPr="00A0358F">
        <w:rPr>
          <w:rFonts w:ascii="Comic Sans MS" w:hAnsi="Comic Sans MS"/>
        </w:rPr>
        <w:t xml:space="preserve"> result = x * y * z;</w:t>
      </w:r>
      <w:r w:rsidRPr="00A0358F">
        <w:rPr>
          <w:rFonts w:ascii="Comic Sans MS" w:hAnsi="Comic Sans MS"/>
        </w:rPr>
        <w:br/>
        <w:t xml:space="preserve">        </w:t>
      </w:r>
      <w:proofErr w:type="spellStart"/>
      <w:r w:rsidRPr="00A0358F">
        <w:rPr>
          <w:rFonts w:ascii="Comic Sans MS" w:hAnsi="Comic Sans MS"/>
        </w:rPr>
        <w:t>System.out.printf</w:t>
      </w:r>
      <w:proofErr w:type="spellEnd"/>
      <w:r w:rsidRPr="00A0358F">
        <w:rPr>
          <w:rFonts w:ascii="Comic Sans MS" w:hAnsi="Comic Sans MS"/>
        </w:rPr>
        <w:t>("Product is %</w:t>
      </w:r>
      <w:proofErr w:type="spellStart"/>
      <w:r w:rsidRPr="00A0358F">
        <w:rPr>
          <w:rFonts w:ascii="Comic Sans MS" w:hAnsi="Comic Sans MS"/>
        </w:rPr>
        <w:t>d%n</w:t>
      </w:r>
      <w:proofErr w:type="spellEnd"/>
      <w:r w:rsidRPr="00A0358F">
        <w:rPr>
          <w:rFonts w:ascii="Comic Sans MS" w:hAnsi="Comic Sans MS"/>
        </w:rPr>
        <w:t>", result);</w:t>
      </w:r>
      <w:r w:rsidRPr="00A0358F">
        <w:rPr>
          <w:rFonts w:ascii="Comic Sans MS" w:hAnsi="Comic Sans MS"/>
        </w:rPr>
        <w:br/>
      </w:r>
      <w:r w:rsidRPr="00A0358F">
        <w:rPr>
          <w:rFonts w:ascii="Comic Sans MS" w:hAnsi="Comic Sans MS"/>
        </w:rPr>
        <w:lastRenderedPageBreak/>
        <w:t xml:space="preserve">    }</w:t>
      </w:r>
      <w:r w:rsidRPr="00A0358F">
        <w:rPr>
          <w:rFonts w:ascii="Comic Sans MS" w:hAnsi="Comic Sans MS"/>
        </w:rPr>
        <w:br/>
        <w:t>}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2.7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Comments are used to document a program and improve readability.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A decision can be made with an 'if' statement.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Calculations are normally performed by assignment statements (expressions in assignments).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d) The operators with the same precedence as multiplication are '/' and '%'.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e) The innermost set of parentheses is evaluated first.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f) A location that may contain different values is called a 'variable'.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2.8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"Enter an integer: 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b) </w:t>
      </w:r>
      <w:proofErr w:type="gramStart"/>
      <w:r w:rsidRPr="00A0358F">
        <w:rPr>
          <w:rFonts w:ascii="Comic Sans MS" w:hAnsi="Comic Sans MS"/>
        </w:rPr>
        <w:t>a</w:t>
      </w:r>
      <w:proofErr w:type="gramEnd"/>
      <w:r w:rsidRPr="00A0358F">
        <w:rPr>
          <w:rFonts w:ascii="Comic Sans MS" w:hAnsi="Comic Sans MS"/>
        </w:rPr>
        <w:t xml:space="preserve"> = b * c;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c) // </w:t>
      </w:r>
      <w:proofErr w:type="gramStart"/>
      <w:r w:rsidRPr="00A0358F">
        <w:rPr>
          <w:rFonts w:ascii="Comic Sans MS" w:hAnsi="Comic Sans MS"/>
        </w:rPr>
        <w:t>This</w:t>
      </w:r>
      <w:proofErr w:type="gramEnd"/>
      <w:r w:rsidRPr="00A0358F">
        <w:rPr>
          <w:rFonts w:ascii="Comic Sans MS" w:hAnsi="Comic Sans MS"/>
        </w:rPr>
        <w:t xml:space="preserve"> program performs a sample payroll calculation.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2.9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False — Java operator evaluation uses operator precedence rules, not simply left-to-right.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True — the listed names are valid Java identifiers (Java allows '_' and '$').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False — operator precedence determines evaluation order, not strictly left-to-right.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d) False — among those names, h22 is actually valid (starts with a letter); so not all listed are invalid.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2.10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Prints: x = 2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lastRenderedPageBreak/>
        <w:t>b) Prints: Value of 2 + 2 is 4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Prints: x =   (no newline)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d) Prints: 5 = 5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2.11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Yes — 'p = i + j + k + 7;' modifies p.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No — prints a literal string; does not modify variables.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No — prints a literal string.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d) Yes — 'value = </w:t>
      </w:r>
      <w:proofErr w:type="spellStart"/>
      <w:proofErr w:type="gramStart"/>
      <w:r w:rsidRPr="00A0358F">
        <w:rPr>
          <w:rFonts w:ascii="Comic Sans MS" w:hAnsi="Comic Sans MS"/>
        </w:rPr>
        <w:t>input.nextInt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);' modifies variable value.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2.12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Correct statements: a) y = a * x * x * x + 7;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d) </w:t>
      </w:r>
      <w:proofErr w:type="gramStart"/>
      <w:r w:rsidRPr="00A0358F">
        <w:rPr>
          <w:rFonts w:ascii="Comic Sans MS" w:hAnsi="Comic Sans MS"/>
        </w:rPr>
        <w:t>y</w:t>
      </w:r>
      <w:proofErr w:type="gramEnd"/>
      <w:r w:rsidRPr="00A0358F">
        <w:rPr>
          <w:rFonts w:ascii="Comic Sans MS" w:hAnsi="Comic Sans MS"/>
        </w:rPr>
        <w:t xml:space="preserve"> = (a * x) * x * x + 7;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e) </w:t>
      </w:r>
      <w:proofErr w:type="gramStart"/>
      <w:r w:rsidRPr="00A0358F">
        <w:rPr>
          <w:rFonts w:ascii="Comic Sans MS" w:hAnsi="Comic Sans MS"/>
        </w:rPr>
        <w:t>y</w:t>
      </w:r>
      <w:proofErr w:type="gramEnd"/>
      <w:r w:rsidRPr="00A0358F">
        <w:rPr>
          <w:rFonts w:ascii="Comic Sans MS" w:hAnsi="Comic Sans MS"/>
        </w:rPr>
        <w:t xml:space="preserve"> = a * (x * x * x) + 7;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Incorrect statements: b) and c) and f) are incorrect representations.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2.13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a) Order: *, / then +, - (left to right among same precedence). Value: x = 15.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b) Order: %, *, / then +, - . Value: x = 3.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c) Innermost parentheses, then multiplication. Value: x = 324.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</w:p>
    <w:p w:rsidR="0058532C" w:rsidRPr="00A0358F" w:rsidRDefault="0058532C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2.14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a) </w:t>
      </w:r>
      <w:proofErr w:type="spellStart"/>
      <w:proofErr w:type="gram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"1 2 3 4");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b) </w:t>
      </w:r>
      <w:proofErr w:type="spellStart"/>
      <w:proofErr w:type="gram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 xml:space="preserve">"1 "); </w:t>
      </w:r>
      <w:proofErr w:type="spell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 xml:space="preserve">("2 "); </w:t>
      </w:r>
      <w:proofErr w:type="spellStart"/>
      <w:r w:rsidRPr="00A0358F">
        <w:rPr>
          <w:rFonts w:ascii="Comic Sans MS" w:hAnsi="Comic Sans MS"/>
        </w:rPr>
        <w:t>System.out.print</w:t>
      </w:r>
      <w:proofErr w:type="spellEnd"/>
      <w:r w:rsidRPr="00A0358F">
        <w:rPr>
          <w:rFonts w:ascii="Comic Sans MS" w:hAnsi="Comic Sans MS"/>
        </w:rPr>
        <w:t xml:space="preserve">("3 "); </w:t>
      </w:r>
      <w:proofErr w:type="spellStart"/>
      <w:r w:rsidRPr="00A0358F">
        <w:rPr>
          <w:rFonts w:ascii="Comic Sans MS" w:hAnsi="Comic Sans MS"/>
        </w:rPr>
        <w:t>System.out.println</w:t>
      </w:r>
      <w:proofErr w:type="spellEnd"/>
      <w:r w:rsidRPr="00A0358F">
        <w:rPr>
          <w:rFonts w:ascii="Comic Sans MS" w:hAnsi="Comic Sans MS"/>
        </w:rPr>
        <w:t>("4");</w:t>
      </w:r>
    </w:p>
    <w:p w:rsidR="0058532C" w:rsidRPr="00A0358F" w:rsidRDefault="0058532C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c) </w:t>
      </w:r>
      <w:proofErr w:type="spellStart"/>
      <w:proofErr w:type="gramStart"/>
      <w:r w:rsidRPr="00A0358F">
        <w:rPr>
          <w:rFonts w:ascii="Comic Sans MS" w:hAnsi="Comic Sans MS"/>
        </w:rPr>
        <w:t>System.out.printf</w:t>
      </w:r>
      <w:proofErr w:type="spellEnd"/>
      <w:r w:rsidRPr="00A0358F">
        <w:rPr>
          <w:rFonts w:ascii="Comic Sans MS" w:hAnsi="Comic Sans MS"/>
        </w:rPr>
        <w:t>(</w:t>
      </w:r>
      <w:proofErr w:type="gramEnd"/>
      <w:r w:rsidRPr="00A0358F">
        <w:rPr>
          <w:rFonts w:ascii="Comic Sans MS" w:hAnsi="Comic Sans MS"/>
        </w:rPr>
        <w:t>"%d %d %d %</w:t>
      </w:r>
      <w:proofErr w:type="spellStart"/>
      <w:r w:rsidRPr="00A0358F">
        <w:rPr>
          <w:rFonts w:ascii="Comic Sans MS" w:hAnsi="Comic Sans MS"/>
        </w:rPr>
        <w:t>d%n</w:t>
      </w:r>
      <w:proofErr w:type="spellEnd"/>
      <w:r w:rsidRPr="00A0358F">
        <w:rPr>
          <w:rFonts w:ascii="Comic Sans MS" w:hAnsi="Comic Sans MS"/>
        </w:rPr>
        <w:t>", 1, 2, 3, 4);</w:t>
      </w:r>
    </w:p>
    <w:p w:rsidR="0005310E" w:rsidRPr="00A0358F" w:rsidRDefault="0005310E" w:rsidP="0046624A">
      <w:pPr>
        <w:spacing w:line="240" w:lineRule="auto"/>
        <w:rPr>
          <w:rFonts w:ascii="Comic Sans MS" w:hAnsi="Comic Sans MS"/>
        </w:rPr>
      </w:pP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lastRenderedPageBreak/>
        <w:t>Exercise 2.15 — Arithmetic operations on two integers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Exercise2_15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System.out.print("Enter first integer: ");</w:t>
      </w:r>
      <w:r w:rsidRPr="00A0358F">
        <w:rPr>
          <w:rFonts w:ascii="Comic Sans MS" w:hAnsi="Comic Sans MS"/>
          <w:sz w:val="20"/>
        </w:rPr>
        <w:br/>
        <w:t xml:space="preserve">        int a = input.nextInt();</w:t>
      </w:r>
      <w:r w:rsidRPr="00A0358F">
        <w:rPr>
          <w:rFonts w:ascii="Comic Sans MS" w:hAnsi="Comic Sans MS"/>
          <w:sz w:val="20"/>
        </w:rPr>
        <w:br/>
        <w:t xml:space="preserve">        System.out.print("Enter second integer: ");</w:t>
      </w:r>
      <w:r w:rsidRPr="00A0358F">
        <w:rPr>
          <w:rFonts w:ascii="Comic Sans MS" w:hAnsi="Comic Sans MS"/>
          <w:sz w:val="20"/>
        </w:rPr>
        <w:br/>
        <w:t xml:space="preserve">        int b = input.nextInt();</w:t>
      </w:r>
      <w:r w:rsidRPr="00A0358F">
        <w:rPr>
          <w:rFonts w:ascii="Comic Sans MS" w:hAnsi="Comic Sans MS"/>
          <w:sz w:val="20"/>
        </w:rPr>
        <w:br/>
        <w:t xml:space="preserve">        System.out.printf("Sum = %d%n",</w:t>
      </w:r>
      <w:r w:rsidRPr="00A0358F">
        <w:rPr>
          <w:rFonts w:ascii="Comic Sans MS" w:hAnsi="Comic Sans MS"/>
          <w:sz w:val="20"/>
        </w:rPr>
        <w:t xml:space="preserve"> a + b);</w:t>
      </w:r>
      <w:r w:rsidRPr="00A0358F">
        <w:rPr>
          <w:rFonts w:ascii="Comic Sans MS" w:hAnsi="Comic Sans MS"/>
          <w:sz w:val="20"/>
        </w:rPr>
        <w:br/>
        <w:t xml:space="preserve">        System.out.printf("Product = %d%n", a * b);</w:t>
      </w:r>
      <w:r w:rsidRPr="00A0358F">
        <w:rPr>
          <w:rFonts w:ascii="Comic Sans MS" w:hAnsi="Comic Sans MS"/>
          <w:sz w:val="20"/>
        </w:rPr>
        <w:br/>
        <w:t xml:space="preserve">        System.out.printf("Difference = %d%n", a - b);</w:t>
      </w:r>
      <w:r w:rsidRPr="00A0358F">
        <w:rPr>
          <w:rFonts w:ascii="Comic Sans MS" w:hAnsi="Comic Sans MS"/>
          <w:sz w:val="20"/>
        </w:rPr>
        <w:br/>
        <w:t xml:space="preserve">        if (b != 0) {</w:t>
      </w:r>
      <w:r w:rsidRPr="00A0358F">
        <w:rPr>
          <w:rFonts w:ascii="Comic Sans MS" w:hAnsi="Comic Sans MS"/>
          <w:sz w:val="20"/>
        </w:rPr>
        <w:br/>
        <w:t xml:space="preserve">            System.out.printf("Quotient = %d%n", a / b);</w:t>
      </w:r>
      <w:r w:rsidRPr="00A0358F">
        <w:rPr>
          <w:rFonts w:ascii="Comic Sans MS" w:hAnsi="Comic Sans MS"/>
          <w:sz w:val="20"/>
        </w:rPr>
        <w:br/>
        <w:t xml:space="preserve">        } else {</w:t>
      </w:r>
      <w:r w:rsidRPr="00A0358F">
        <w:rPr>
          <w:rFonts w:ascii="Comic Sans MS" w:hAnsi="Comic Sans MS"/>
          <w:sz w:val="20"/>
        </w:rPr>
        <w:br/>
        <w:t xml:space="preserve">            System.out.println("Quotient = u</w:t>
      </w:r>
      <w:r w:rsidRPr="00A0358F">
        <w:rPr>
          <w:rFonts w:ascii="Comic Sans MS" w:hAnsi="Comic Sans MS"/>
          <w:sz w:val="20"/>
        </w:rPr>
        <w:t>ndefined (division by zero)");</w:t>
      </w:r>
      <w:r w:rsidRPr="00A0358F">
        <w:rPr>
          <w:rFonts w:ascii="Comic Sans MS" w:hAnsi="Comic Sans MS"/>
          <w:sz w:val="20"/>
        </w:rPr>
        <w:br/>
        <w:t xml:space="preserve">        }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Exercise 2.16 — </w:t>
      </w:r>
      <w:proofErr w:type="gramStart"/>
      <w:r w:rsidRPr="00A0358F">
        <w:rPr>
          <w:rFonts w:ascii="Comic Sans MS" w:hAnsi="Comic Sans MS"/>
        </w:rPr>
        <w:t>Comparing</w:t>
      </w:r>
      <w:proofErr w:type="gramEnd"/>
      <w:r w:rsidRPr="00A0358F">
        <w:rPr>
          <w:rFonts w:ascii="Comic Sans MS" w:hAnsi="Comic Sans MS"/>
        </w:rPr>
        <w:t xml:space="preserve"> two integers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Exercise2_16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</w:t>
      </w:r>
      <w:r w:rsidRPr="00A0358F">
        <w:rPr>
          <w:rFonts w:ascii="Comic Sans MS" w:hAnsi="Comic Sans MS"/>
          <w:sz w:val="20"/>
        </w:rPr>
        <w:t>);</w:t>
      </w:r>
      <w:r w:rsidRPr="00A0358F">
        <w:rPr>
          <w:rFonts w:ascii="Comic Sans MS" w:hAnsi="Comic Sans MS"/>
          <w:sz w:val="20"/>
        </w:rPr>
        <w:br/>
        <w:t xml:space="preserve">        System.out.print("Enter first integer: ");</w:t>
      </w:r>
      <w:r w:rsidRPr="00A0358F">
        <w:rPr>
          <w:rFonts w:ascii="Comic Sans MS" w:hAnsi="Comic Sans MS"/>
          <w:sz w:val="20"/>
        </w:rPr>
        <w:br/>
        <w:t xml:space="preserve">        int x = input.nextInt();</w:t>
      </w:r>
      <w:r w:rsidRPr="00A0358F">
        <w:rPr>
          <w:rFonts w:ascii="Comic Sans MS" w:hAnsi="Comic Sans MS"/>
          <w:sz w:val="20"/>
        </w:rPr>
        <w:br/>
        <w:t xml:space="preserve">        System.out.print("Enter second integer: ");</w:t>
      </w:r>
      <w:r w:rsidRPr="00A0358F">
        <w:rPr>
          <w:rFonts w:ascii="Comic Sans MS" w:hAnsi="Comic Sans MS"/>
          <w:sz w:val="20"/>
        </w:rPr>
        <w:br/>
        <w:t xml:space="preserve">        int y = input.nextInt();</w:t>
      </w:r>
      <w:r w:rsidRPr="00A0358F">
        <w:rPr>
          <w:rFonts w:ascii="Comic Sans MS" w:hAnsi="Comic Sans MS"/>
          <w:sz w:val="20"/>
        </w:rPr>
        <w:br/>
        <w:t xml:space="preserve">        if (x &gt; y) System.out.println(x + " is larger");</w:t>
      </w:r>
      <w:r w:rsidRPr="00A0358F">
        <w:rPr>
          <w:rFonts w:ascii="Comic Sans MS" w:hAnsi="Comic Sans MS"/>
          <w:sz w:val="20"/>
        </w:rPr>
        <w:br/>
        <w:t xml:space="preserve">        else if (y &gt; x) Sys</w:t>
      </w:r>
      <w:r w:rsidRPr="00A0358F">
        <w:rPr>
          <w:rFonts w:ascii="Comic Sans MS" w:hAnsi="Comic Sans MS"/>
          <w:sz w:val="20"/>
        </w:rPr>
        <w:t>tem.out.println(y + " is larger");</w:t>
      </w:r>
      <w:r w:rsidRPr="00A0358F">
        <w:rPr>
          <w:rFonts w:ascii="Comic Sans MS" w:hAnsi="Comic Sans MS"/>
          <w:sz w:val="20"/>
        </w:rPr>
        <w:br/>
        <w:t xml:space="preserve">        else System.out.println("These numbers are equal");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2.17 — Arithmetic, average, largest and smallest of three integers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Exercise2_17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 xml:space="preserve">        System.out.print("Enter first integer: ");</w:t>
      </w:r>
      <w:r w:rsidRPr="00A0358F">
        <w:rPr>
          <w:rFonts w:ascii="Comic Sans MS" w:hAnsi="Comic Sans MS"/>
          <w:sz w:val="20"/>
        </w:rPr>
        <w:br/>
        <w:t xml:space="preserve">        int a = input.nextInt();</w:t>
      </w:r>
      <w:r w:rsidRPr="00A0358F">
        <w:rPr>
          <w:rFonts w:ascii="Comic Sans MS" w:hAnsi="Comic Sans MS"/>
          <w:sz w:val="20"/>
        </w:rPr>
        <w:br/>
        <w:t xml:space="preserve">        System.out.print("Enter second integer: ");</w:t>
      </w:r>
      <w:r w:rsidRPr="00A0358F">
        <w:rPr>
          <w:rFonts w:ascii="Comic Sans MS" w:hAnsi="Comic Sans MS"/>
          <w:sz w:val="20"/>
        </w:rPr>
        <w:br/>
        <w:t xml:space="preserve">        int b = input.next</w:t>
      </w:r>
      <w:r w:rsidRPr="00A0358F">
        <w:rPr>
          <w:rFonts w:ascii="Comic Sans MS" w:hAnsi="Comic Sans MS"/>
          <w:sz w:val="20"/>
        </w:rPr>
        <w:t>Int();</w:t>
      </w:r>
      <w:r w:rsidRPr="00A0358F">
        <w:rPr>
          <w:rFonts w:ascii="Comic Sans MS" w:hAnsi="Comic Sans MS"/>
          <w:sz w:val="20"/>
        </w:rPr>
        <w:br/>
        <w:t xml:space="preserve">        System.out.print("Enter third integer: ");</w:t>
      </w:r>
      <w:r w:rsidRPr="00A0358F">
        <w:rPr>
          <w:rFonts w:ascii="Comic Sans MS" w:hAnsi="Comic Sans MS"/>
          <w:sz w:val="20"/>
        </w:rPr>
        <w:br/>
        <w:t xml:space="preserve">        int c = input.nextInt();</w:t>
      </w:r>
      <w:r w:rsidRPr="00A0358F">
        <w:rPr>
          <w:rFonts w:ascii="Comic Sans MS" w:hAnsi="Comic Sans MS"/>
          <w:sz w:val="20"/>
        </w:rPr>
        <w:br/>
        <w:t xml:space="preserve">        int sum = a + b + c;</w:t>
      </w:r>
      <w:r w:rsidRPr="00A0358F">
        <w:rPr>
          <w:rFonts w:ascii="Comic Sans MS" w:hAnsi="Comic Sans MS"/>
          <w:sz w:val="20"/>
        </w:rPr>
        <w:br/>
        <w:t xml:space="preserve">        int average = sum / 3; // integer average as requested</w:t>
      </w:r>
      <w:r w:rsidRPr="00A0358F">
        <w:rPr>
          <w:rFonts w:ascii="Comic Sans MS" w:hAnsi="Comic Sans MS"/>
          <w:sz w:val="20"/>
        </w:rPr>
        <w:br/>
        <w:t xml:space="preserve">        int product = a * b * c;</w:t>
      </w:r>
      <w:r w:rsidRPr="00A0358F">
        <w:rPr>
          <w:rFonts w:ascii="Comic Sans MS" w:hAnsi="Comic Sans MS"/>
          <w:sz w:val="20"/>
        </w:rPr>
        <w:br/>
        <w:t xml:space="preserve">        int smallest = Math.min(a, Math.</w:t>
      </w:r>
      <w:r w:rsidRPr="00A0358F">
        <w:rPr>
          <w:rFonts w:ascii="Comic Sans MS" w:hAnsi="Comic Sans MS"/>
          <w:sz w:val="20"/>
        </w:rPr>
        <w:t>min(b, c));</w:t>
      </w:r>
      <w:r w:rsidRPr="00A0358F">
        <w:rPr>
          <w:rFonts w:ascii="Comic Sans MS" w:hAnsi="Comic Sans MS"/>
          <w:sz w:val="20"/>
        </w:rPr>
        <w:br/>
        <w:t xml:space="preserve">        int largest = Math.max(a, Math.max(b, c));</w:t>
      </w:r>
      <w:r w:rsidRPr="00A0358F">
        <w:rPr>
          <w:rFonts w:ascii="Comic Sans MS" w:hAnsi="Comic Sans MS"/>
          <w:sz w:val="20"/>
        </w:rPr>
        <w:br/>
        <w:t xml:space="preserve">        System.out.printf("Sum = %d%nAverage (integer) = %d%nProduct = %d%nSmallest = %d%nLargest = %d%n",</w:t>
      </w:r>
      <w:r w:rsidRPr="00A0358F">
        <w:rPr>
          <w:rFonts w:ascii="Comic Sans MS" w:hAnsi="Comic Sans MS"/>
          <w:sz w:val="20"/>
        </w:rPr>
        <w:br/>
        <w:t xml:space="preserve">                          sum, average, product, smallest, largest);</w:t>
      </w:r>
      <w:r w:rsidRPr="00A0358F">
        <w:rPr>
          <w:rFonts w:ascii="Comic Sans MS" w:hAnsi="Comic Sans MS"/>
          <w:sz w:val="20"/>
        </w:rPr>
        <w:br/>
        <w:t xml:space="preserve">        input.clo</w:t>
      </w:r>
      <w:r w:rsidRPr="00A0358F">
        <w:rPr>
          <w:rFonts w:ascii="Comic Sans MS" w:hAnsi="Comic Sans MS"/>
          <w:sz w:val="20"/>
        </w:rPr>
        <w:t>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2.18 — Printing shapes (box, oval, arrow, diamond)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public class Exercise2_18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System.out.println("Box:");</w:t>
      </w:r>
      <w:r w:rsidRPr="00A0358F">
        <w:rPr>
          <w:rFonts w:ascii="Comic Sans MS" w:hAnsi="Comic Sans MS"/>
          <w:sz w:val="20"/>
        </w:rPr>
        <w:br/>
        <w:t xml:space="preserve">        System.out.println("*******");</w:t>
      </w:r>
      <w:r w:rsidRPr="00A0358F">
        <w:rPr>
          <w:rFonts w:ascii="Comic Sans MS" w:hAnsi="Comic Sans MS"/>
          <w:sz w:val="20"/>
        </w:rPr>
        <w:br/>
        <w:t xml:space="preserve">        System.out.println("*    </w:t>
      </w:r>
      <w:r w:rsidRPr="00A0358F">
        <w:rPr>
          <w:rFonts w:ascii="Comic Sans MS" w:hAnsi="Comic Sans MS"/>
          <w:sz w:val="20"/>
        </w:rPr>
        <w:t xml:space="preserve"> *");</w:t>
      </w:r>
      <w:r w:rsidRPr="00A0358F">
        <w:rPr>
          <w:rFonts w:ascii="Comic Sans MS" w:hAnsi="Comic Sans MS"/>
          <w:sz w:val="20"/>
        </w:rPr>
        <w:br/>
        <w:t xml:space="preserve">        System.out.println("*     *");</w:t>
      </w:r>
      <w:r w:rsidRPr="00A0358F">
        <w:rPr>
          <w:rFonts w:ascii="Comic Sans MS" w:hAnsi="Comic Sans MS"/>
          <w:sz w:val="20"/>
        </w:rPr>
        <w:br/>
        <w:t xml:space="preserve">        System.out.println("*     *");</w:t>
      </w:r>
      <w:r w:rsidRPr="00A0358F">
        <w:rPr>
          <w:rFonts w:ascii="Comic Sans MS" w:hAnsi="Comic Sans MS"/>
          <w:sz w:val="20"/>
        </w:rPr>
        <w:br/>
        <w:t xml:space="preserve">        System.out.println("*******\n");</w:t>
      </w:r>
      <w:r w:rsidRPr="00A0358F">
        <w:rPr>
          <w:rFonts w:ascii="Comic Sans MS" w:hAnsi="Comic Sans MS"/>
          <w:sz w:val="20"/>
        </w:rPr>
        <w:br/>
        <w:t xml:space="preserve">        System.out.println("Oval:");</w:t>
      </w:r>
      <w:r w:rsidRPr="00A0358F">
        <w:rPr>
          <w:rFonts w:ascii="Comic Sans MS" w:hAnsi="Comic Sans MS"/>
          <w:sz w:val="20"/>
        </w:rPr>
        <w:br/>
        <w:t xml:space="preserve">        System.out.println("  ***  ");</w:t>
      </w:r>
      <w:r w:rsidRPr="00A0358F">
        <w:rPr>
          <w:rFonts w:ascii="Comic Sans MS" w:hAnsi="Comic Sans MS"/>
          <w:sz w:val="20"/>
        </w:rPr>
        <w:br/>
        <w:t xml:space="preserve">        System.out.println(" *   * ");</w:t>
      </w:r>
      <w:r w:rsidRPr="00A0358F">
        <w:rPr>
          <w:rFonts w:ascii="Comic Sans MS" w:hAnsi="Comic Sans MS"/>
          <w:sz w:val="20"/>
        </w:rPr>
        <w:br/>
        <w:t xml:space="preserve">        System.o</w:t>
      </w:r>
      <w:r w:rsidRPr="00A0358F">
        <w:rPr>
          <w:rFonts w:ascii="Comic Sans MS" w:hAnsi="Comic Sans MS"/>
          <w:sz w:val="20"/>
        </w:rPr>
        <w:t>ut.println("*     *");</w:t>
      </w:r>
      <w:r w:rsidRPr="00A0358F">
        <w:rPr>
          <w:rFonts w:ascii="Comic Sans MS" w:hAnsi="Comic Sans MS"/>
          <w:sz w:val="20"/>
        </w:rPr>
        <w:br/>
        <w:t xml:space="preserve">        System.out.println(" *   * ");</w:t>
      </w:r>
      <w:r w:rsidRPr="00A0358F">
        <w:rPr>
          <w:rFonts w:ascii="Comic Sans MS" w:hAnsi="Comic Sans MS"/>
          <w:sz w:val="20"/>
        </w:rPr>
        <w:br/>
        <w:t xml:space="preserve">        System.out.println("  ***  \n");</w:t>
      </w:r>
      <w:r w:rsidRPr="00A0358F">
        <w:rPr>
          <w:rFonts w:ascii="Comic Sans MS" w:hAnsi="Comic Sans MS"/>
          <w:sz w:val="20"/>
        </w:rPr>
        <w:br/>
        <w:t xml:space="preserve">        System.out.println("Arrow:");</w:t>
      </w:r>
      <w:r w:rsidRPr="00A0358F">
        <w:rPr>
          <w:rFonts w:ascii="Comic Sans MS" w:hAnsi="Comic Sans MS"/>
          <w:sz w:val="20"/>
        </w:rPr>
        <w:br/>
        <w:t xml:space="preserve">        System.out.println("   *   ");</w:t>
      </w:r>
      <w:r w:rsidRPr="00A0358F">
        <w:rPr>
          <w:rFonts w:ascii="Comic Sans MS" w:hAnsi="Comic Sans MS"/>
          <w:sz w:val="20"/>
        </w:rPr>
        <w:br/>
        <w:t xml:space="preserve">        System.out.println("  ***  ");</w:t>
      </w:r>
      <w:r w:rsidRPr="00A0358F">
        <w:rPr>
          <w:rFonts w:ascii="Comic Sans MS" w:hAnsi="Comic Sans MS"/>
          <w:sz w:val="20"/>
        </w:rPr>
        <w:br/>
        <w:t xml:space="preserve">        System.out.println(" ***** ")</w:t>
      </w:r>
      <w:r w:rsidRPr="00A0358F">
        <w:rPr>
          <w:rFonts w:ascii="Comic Sans MS" w:hAnsi="Comic Sans MS"/>
          <w:sz w:val="20"/>
        </w:rPr>
        <w:t>;</w:t>
      </w:r>
      <w:r w:rsidRPr="00A0358F">
        <w:rPr>
          <w:rFonts w:ascii="Comic Sans MS" w:hAnsi="Comic Sans MS"/>
          <w:sz w:val="20"/>
        </w:rPr>
        <w:br/>
        <w:t xml:space="preserve">        System.out.println("*******");</w:t>
      </w:r>
      <w:r w:rsidRPr="00A0358F">
        <w:rPr>
          <w:rFonts w:ascii="Comic Sans MS" w:hAnsi="Comic Sans MS"/>
          <w:sz w:val="20"/>
        </w:rPr>
        <w:br/>
        <w:t xml:space="preserve">        System.out.println("  ***  ");</w:t>
      </w:r>
      <w:r w:rsidRPr="00A0358F">
        <w:rPr>
          <w:rFonts w:ascii="Comic Sans MS" w:hAnsi="Comic Sans MS"/>
          <w:sz w:val="20"/>
        </w:rPr>
        <w:br/>
        <w:t xml:space="preserve">        System.out.println("  ***  \n");</w:t>
      </w:r>
      <w:r w:rsidRPr="00A0358F">
        <w:rPr>
          <w:rFonts w:ascii="Comic Sans MS" w:hAnsi="Comic Sans MS"/>
          <w:sz w:val="20"/>
        </w:rPr>
        <w:br/>
        <w:t xml:space="preserve">        System.out.println("Diamond:");</w:t>
      </w:r>
      <w:r w:rsidRPr="00A0358F">
        <w:rPr>
          <w:rFonts w:ascii="Comic Sans MS" w:hAnsi="Comic Sans MS"/>
          <w:sz w:val="20"/>
        </w:rPr>
        <w:br/>
        <w:t xml:space="preserve">        System.out.println("   *   ");</w:t>
      </w:r>
      <w:r w:rsidRPr="00A0358F">
        <w:rPr>
          <w:rFonts w:ascii="Comic Sans MS" w:hAnsi="Comic Sans MS"/>
          <w:sz w:val="20"/>
        </w:rPr>
        <w:br/>
        <w:t xml:space="preserve">        System.out.println("  * *  ");</w:t>
      </w:r>
      <w:r w:rsidRPr="00A0358F">
        <w:rPr>
          <w:rFonts w:ascii="Comic Sans MS" w:hAnsi="Comic Sans MS"/>
          <w:sz w:val="20"/>
        </w:rPr>
        <w:br/>
        <w:t xml:space="preserve">        System.ou</w:t>
      </w:r>
      <w:r w:rsidRPr="00A0358F">
        <w:rPr>
          <w:rFonts w:ascii="Comic Sans MS" w:hAnsi="Comic Sans MS"/>
          <w:sz w:val="20"/>
        </w:rPr>
        <w:t>t.println(" *   * ");</w:t>
      </w:r>
      <w:r w:rsidRPr="00A0358F">
        <w:rPr>
          <w:rFonts w:ascii="Comic Sans MS" w:hAnsi="Comic Sans MS"/>
          <w:sz w:val="20"/>
        </w:rPr>
        <w:br/>
        <w:t xml:space="preserve">        System.out.println("*     *");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 xml:space="preserve">        System.out.println(" *   * ");</w:t>
      </w:r>
      <w:r w:rsidRPr="00A0358F">
        <w:rPr>
          <w:rFonts w:ascii="Comic Sans MS" w:hAnsi="Comic Sans MS"/>
          <w:sz w:val="20"/>
        </w:rPr>
        <w:br/>
        <w:t xml:space="preserve">        System.out.println("  * *  ");</w:t>
      </w:r>
      <w:r w:rsidRPr="00A0358F">
        <w:rPr>
          <w:rFonts w:ascii="Comic Sans MS" w:hAnsi="Comic Sans MS"/>
          <w:sz w:val="20"/>
        </w:rPr>
        <w:br/>
        <w:t xml:space="preserve">        System.out.println("   *   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2.19 — Display asterisk pattern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Exercise2_19 {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System.out.printf("*%n**%n***%n****%n*****%n");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 — Print another asterisk pattern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Exercise2_20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System.out.println(</w:t>
      </w:r>
      <w:r w:rsidRPr="00A0358F">
        <w:rPr>
          <w:rFonts w:ascii="Comic Sans MS" w:hAnsi="Comic Sans MS"/>
          <w:sz w:val="20"/>
        </w:rPr>
        <w:t>"*");</w:t>
      </w:r>
      <w:r w:rsidRPr="00A0358F">
        <w:rPr>
          <w:rFonts w:ascii="Comic Sans MS" w:hAnsi="Comic Sans MS"/>
          <w:sz w:val="20"/>
        </w:rPr>
        <w:br/>
        <w:t xml:space="preserve">        System.out.println("***");</w:t>
      </w:r>
      <w:r w:rsidRPr="00A0358F">
        <w:rPr>
          <w:rFonts w:ascii="Comic Sans MS" w:hAnsi="Comic Sans MS"/>
          <w:sz w:val="20"/>
        </w:rPr>
        <w:br/>
        <w:t xml:space="preserve">        System.out.println("*****");</w:t>
      </w:r>
      <w:r w:rsidRPr="00A0358F">
        <w:rPr>
          <w:rFonts w:ascii="Comic Sans MS" w:hAnsi="Comic Sans MS"/>
          <w:sz w:val="20"/>
        </w:rPr>
        <w:br/>
        <w:t xml:space="preserve">        System.out.println("****");</w:t>
      </w:r>
      <w:r w:rsidRPr="00A0358F">
        <w:rPr>
          <w:rFonts w:ascii="Comic Sans MS" w:hAnsi="Comic Sans MS"/>
          <w:sz w:val="20"/>
        </w:rPr>
        <w:br/>
        <w:t xml:space="preserve">        System.out.println("**");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2.21 — Print pattern using print and println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Exercise2_21 {</w:t>
      </w:r>
      <w:r w:rsidRPr="00A0358F">
        <w:rPr>
          <w:rFonts w:ascii="Comic Sans MS" w:hAnsi="Comic Sans MS"/>
          <w:sz w:val="20"/>
        </w:rPr>
        <w:br/>
        <w:t xml:space="preserve">    public static</w:t>
      </w:r>
      <w:r w:rsidRPr="00A0358F">
        <w:rPr>
          <w:rFonts w:ascii="Comic Sans MS" w:hAnsi="Comic Sans MS"/>
          <w:sz w:val="20"/>
        </w:rPr>
        <w:t xml:space="preserve">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System.out.print("*");</w:t>
      </w:r>
      <w:r w:rsidRPr="00A0358F">
        <w:rPr>
          <w:rFonts w:ascii="Comic Sans MS" w:hAnsi="Comic Sans MS"/>
          <w:sz w:val="20"/>
        </w:rPr>
        <w:br/>
        <w:t xml:space="preserve">        System.out.print("***");</w:t>
      </w:r>
      <w:r w:rsidRPr="00A0358F">
        <w:rPr>
          <w:rFonts w:ascii="Comic Sans MS" w:hAnsi="Comic Sans MS"/>
          <w:sz w:val="20"/>
        </w:rPr>
        <w:br/>
        <w:t xml:space="preserve">        System.out.print("*****");</w:t>
      </w:r>
      <w:r w:rsidRPr="00A0358F">
        <w:rPr>
          <w:rFonts w:ascii="Comic Sans MS" w:hAnsi="Comic Sans MS"/>
          <w:sz w:val="20"/>
        </w:rPr>
        <w:br/>
        <w:t xml:space="preserve">        System.out.print("****");</w:t>
      </w:r>
      <w:r w:rsidRPr="00A0358F">
        <w:rPr>
          <w:rFonts w:ascii="Comic Sans MS" w:hAnsi="Comic Sans MS"/>
          <w:sz w:val="20"/>
        </w:rPr>
        <w:br/>
        <w:t xml:space="preserve">        System.out.println("**");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2.22 — Pattern mixing print and println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</w:t>
      </w:r>
      <w:r w:rsidRPr="00A0358F">
        <w:rPr>
          <w:rFonts w:ascii="Comic Sans MS" w:hAnsi="Comic Sans MS"/>
          <w:sz w:val="20"/>
        </w:rPr>
        <w:t>lic</w:t>
      </w:r>
      <w:proofErr w:type="gramEnd"/>
      <w:r w:rsidRPr="00A0358F">
        <w:rPr>
          <w:rFonts w:ascii="Comic Sans MS" w:hAnsi="Comic Sans MS"/>
          <w:sz w:val="20"/>
        </w:rPr>
        <w:t xml:space="preserve"> class Exercise2_22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System.out.print("*");</w:t>
      </w:r>
      <w:r w:rsidRPr="00A0358F">
        <w:rPr>
          <w:rFonts w:ascii="Comic Sans MS" w:hAnsi="Comic Sans MS"/>
          <w:sz w:val="20"/>
        </w:rPr>
        <w:br/>
        <w:t xml:space="preserve">        System.out.println("***");</w:t>
      </w:r>
      <w:r w:rsidRPr="00A0358F">
        <w:rPr>
          <w:rFonts w:ascii="Comic Sans MS" w:hAnsi="Comic Sans MS"/>
          <w:sz w:val="20"/>
        </w:rPr>
        <w:br/>
        <w:t xml:space="preserve">        System.out.println("*****");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 xml:space="preserve">        System.out.print("****");</w:t>
      </w:r>
      <w:r w:rsidRPr="00A0358F">
        <w:rPr>
          <w:rFonts w:ascii="Comic Sans MS" w:hAnsi="Comic Sans MS"/>
          <w:sz w:val="20"/>
        </w:rPr>
        <w:br/>
        <w:t xml:space="preserve">        System.out.println("**");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</w:t>
      </w:r>
      <w:r w:rsidRPr="00A0358F">
        <w:rPr>
          <w:rFonts w:ascii="Comic Sans MS" w:hAnsi="Comic Sans MS"/>
        </w:rPr>
        <w:t>se 2.23 — Pattern using printf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Exercise2_23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System.out.printf("%s%n%s%n%s%n", "*", "***", "*****");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2.24 — Find largest and smallest among five integers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</w:t>
      </w:r>
      <w:r w:rsidRPr="00A0358F">
        <w:rPr>
          <w:rFonts w:ascii="Comic Sans MS" w:hAnsi="Comic Sans MS"/>
          <w:sz w:val="20"/>
        </w:rPr>
        <w:t>Scanner;</w:t>
      </w:r>
      <w:r w:rsidRPr="00A0358F">
        <w:rPr>
          <w:rFonts w:ascii="Comic Sans MS" w:hAnsi="Comic Sans MS"/>
          <w:sz w:val="20"/>
        </w:rPr>
        <w:br/>
        <w:t>public class Exercise2_24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int largest = Integer.MIN_VALUE;</w:t>
      </w:r>
      <w:r w:rsidRPr="00A0358F">
        <w:rPr>
          <w:rFonts w:ascii="Comic Sans MS" w:hAnsi="Comic Sans MS"/>
          <w:sz w:val="20"/>
        </w:rPr>
        <w:br/>
        <w:t xml:space="preserve">        int smallest = Integer.MAX_VALUE;</w:t>
      </w:r>
      <w:r w:rsidRPr="00A0358F">
        <w:rPr>
          <w:rFonts w:ascii="Comic Sans MS" w:hAnsi="Comic Sans MS"/>
          <w:sz w:val="20"/>
        </w:rPr>
        <w:br/>
        <w:t xml:space="preserve">        System.out.println("Enter five inte</w:t>
      </w:r>
      <w:r w:rsidRPr="00A0358F">
        <w:rPr>
          <w:rFonts w:ascii="Comic Sans MS" w:hAnsi="Comic Sans MS"/>
          <w:sz w:val="20"/>
        </w:rPr>
        <w:t>gers:");</w:t>
      </w:r>
      <w:r w:rsidRPr="00A0358F">
        <w:rPr>
          <w:rFonts w:ascii="Comic Sans MS" w:hAnsi="Comic Sans MS"/>
          <w:sz w:val="20"/>
        </w:rPr>
        <w:br/>
        <w:t xml:space="preserve">        for (int i = 0; i &lt; 5; i++) {</w:t>
      </w:r>
      <w:r w:rsidRPr="00A0358F">
        <w:rPr>
          <w:rFonts w:ascii="Comic Sans MS" w:hAnsi="Comic Sans MS"/>
          <w:sz w:val="20"/>
        </w:rPr>
        <w:br/>
        <w:t xml:space="preserve">            int n = input.nextInt();</w:t>
      </w:r>
      <w:r w:rsidRPr="00A0358F">
        <w:rPr>
          <w:rFonts w:ascii="Comic Sans MS" w:hAnsi="Comic Sans MS"/>
          <w:sz w:val="20"/>
        </w:rPr>
        <w:br/>
        <w:t xml:space="preserve">            if (n &gt; largest) largest = n;</w:t>
      </w:r>
      <w:r w:rsidRPr="00A0358F">
        <w:rPr>
          <w:rFonts w:ascii="Comic Sans MS" w:hAnsi="Comic Sans MS"/>
          <w:sz w:val="20"/>
        </w:rPr>
        <w:br/>
        <w:t xml:space="preserve">            if (n &lt; smallest) smallest = n;</w:t>
      </w:r>
      <w:r w:rsidRPr="00A0358F">
        <w:rPr>
          <w:rFonts w:ascii="Comic Sans MS" w:hAnsi="Comic Sans MS"/>
          <w:sz w:val="20"/>
        </w:rPr>
        <w:br/>
        <w:t xml:space="preserve">        }</w:t>
      </w:r>
      <w:r w:rsidRPr="00A0358F">
        <w:rPr>
          <w:rFonts w:ascii="Comic Sans MS" w:hAnsi="Comic Sans MS"/>
          <w:sz w:val="20"/>
        </w:rPr>
        <w:br/>
        <w:t xml:space="preserve">        System.out.printf("Largest = %d%nSmallest = %d%n", largest, smallest</w:t>
      </w:r>
      <w:r w:rsidRPr="00A0358F">
        <w:rPr>
          <w:rFonts w:ascii="Comic Sans MS" w:hAnsi="Comic Sans MS"/>
          <w:sz w:val="20"/>
        </w:rPr>
        <w:t>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Exercise 2.25 — </w:t>
      </w:r>
      <w:proofErr w:type="gramStart"/>
      <w:r w:rsidRPr="00A0358F">
        <w:rPr>
          <w:rFonts w:ascii="Comic Sans MS" w:hAnsi="Comic Sans MS"/>
        </w:rPr>
        <w:t>Check</w:t>
      </w:r>
      <w:proofErr w:type="gramEnd"/>
      <w:r w:rsidRPr="00A0358F">
        <w:rPr>
          <w:rFonts w:ascii="Comic Sans MS" w:hAnsi="Comic Sans MS"/>
        </w:rPr>
        <w:t xml:space="preserve"> if integer is even or odd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Exercise2_25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</w:t>
      </w:r>
      <w:r w:rsidRPr="00A0358F">
        <w:rPr>
          <w:rFonts w:ascii="Comic Sans MS" w:hAnsi="Comic Sans MS"/>
          <w:sz w:val="20"/>
        </w:rPr>
        <w:t>Enter an integer: ");</w:t>
      </w:r>
      <w:r w:rsidRPr="00A0358F">
        <w:rPr>
          <w:rFonts w:ascii="Comic Sans MS" w:hAnsi="Comic Sans MS"/>
          <w:sz w:val="20"/>
        </w:rPr>
        <w:br/>
        <w:t xml:space="preserve">        int n = input.nextInt();</w:t>
      </w:r>
      <w:r w:rsidRPr="00A0358F">
        <w:rPr>
          <w:rFonts w:ascii="Comic Sans MS" w:hAnsi="Comic Sans MS"/>
          <w:sz w:val="20"/>
        </w:rPr>
        <w:br/>
        <w:t xml:space="preserve">        if (n % 2 == 0) System.out.println(n + " is even");</w:t>
      </w:r>
      <w:r w:rsidRPr="00A0358F">
        <w:rPr>
          <w:rFonts w:ascii="Comic Sans MS" w:hAnsi="Comic Sans MS"/>
          <w:sz w:val="20"/>
        </w:rPr>
        <w:br/>
        <w:t xml:space="preserve">        else System.out.println(n + " is odd");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Exercise 2.26 — </w:t>
      </w:r>
      <w:proofErr w:type="gramStart"/>
      <w:r w:rsidRPr="00A0358F">
        <w:rPr>
          <w:rFonts w:ascii="Comic Sans MS" w:hAnsi="Comic Sans MS"/>
        </w:rPr>
        <w:t>Check</w:t>
      </w:r>
      <w:proofErr w:type="gramEnd"/>
      <w:r w:rsidRPr="00A0358F">
        <w:rPr>
          <w:rFonts w:ascii="Comic Sans MS" w:hAnsi="Comic Sans MS"/>
        </w:rPr>
        <w:t xml:space="preserve"> if first integer is a multiple of secon</w:t>
      </w:r>
      <w:r w:rsidRPr="00A0358F">
        <w:rPr>
          <w:rFonts w:ascii="Comic Sans MS" w:hAnsi="Comic Sans MS"/>
        </w:rPr>
        <w:t>d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Exercise2_26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System.out.print("Enter first integer: ");</w:t>
      </w:r>
      <w:r w:rsidRPr="00A0358F">
        <w:rPr>
          <w:rFonts w:ascii="Comic Sans MS" w:hAnsi="Comic Sans MS"/>
          <w:sz w:val="20"/>
        </w:rPr>
        <w:br/>
        <w:t xml:space="preserve">        int a = input.nextInt();</w:t>
      </w:r>
      <w:r w:rsidRPr="00A0358F">
        <w:rPr>
          <w:rFonts w:ascii="Comic Sans MS" w:hAnsi="Comic Sans MS"/>
          <w:sz w:val="20"/>
        </w:rPr>
        <w:br/>
        <w:t xml:space="preserve">        System.out.prin</w:t>
      </w:r>
      <w:r w:rsidRPr="00A0358F">
        <w:rPr>
          <w:rFonts w:ascii="Comic Sans MS" w:hAnsi="Comic Sans MS"/>
          <w:sz w:val="20"/>
        </w:rPr>
        <w:t>t("Enter second integer: ");</w:t>
      </w:r>
      <w:r w:rsidRPr="00A0358F">
        <w:rPr>
          <w:rFonts w:ascii="Comic Sans MS" w:hAnsi="Comic Sans MS"/>
          <w:sz w:val="20"/>
        </w:rPr>
        <w:br/>
        <w:t xml:space="preserve">        int b = input.nextInt();</w:t>
      </w:r>
      <w:r w:rsidRPr="00A0358F">
        <w:rPr>
          <w:rFonts w:ascii="Comic Sans MS" w:hAnsi="Comic Sans MS"/>
          <w:sz w:val="20"/>
        </w:rPr>
        <w:br/>
        <w:t xml:space="preserve">        if (b != 0 &amp;&amp; a % b == 0) System.out.println(a + " is a multiple of " + b);</w:t>
      </w:r>
      <w:r w:rsidRPr="00A0358F">
        <w:rPr>
          <w:rFonts w:ascii="Comic Sans MS" w:hAnsi="Comic Sans MS"/>
          <w:sz w:val="20"/>
        </w:rPr>
        <w:br/>
        <w:t xml:space="preserve">        else if (b == 0) System.out.println("Division by zero: second integer is 0");</w:t>
      </w:r>
      <w:r w:rsidRPr="00A0358F">
        <w:rPr>
          <w:rFonts w:ascii="Comic Sans MS" w:hAnsi="Comic Sans MS"/>
          <w:sz w:val="20"/>
        </w:rPr>
        <w:br/>
        <w:t xml:space="preserve">        else System.out.</w:t>
      </w:r>
      <w:r w:rsidRPr="00A0358F">
        <w:rPr>
          <w:rFonts w:ascii="Comic Sans MS" w:hAnsi="Comic Sans MS"/>
          <w:sz w:val="20"/>
        </w:rPr>
        <w:t>println(a + " is not a multiple of " + b);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2.27 — Display 8x8 checkerboard pattern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Exercise2_27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System.out.println("* * * * * * * *");</w:t>
      </w:r>
      <w:r w:rsidRPr="00A0358F">
        <w:rPr>
          <w:rFonts w:ascii="Comic Sans MS" w:hAnsi="Comic Sans MS"/>
          <w:sz w:val="20"/>
        </w:rPr>
        <w:br/>
        <w:t xml:space="preserve">        Syst</w:t>
      </w:r>
      <w:r w:rsidRPr="00A0358F">
        <w:rPr>
          <w:rFonts w:ascii="Comic Sans MS" w:hAnsi="Comic Sans MS"/>
          <w:sz w:val="20"/>
        </w:rPr>
        <w:t>em.out.println(" * * * * * * * ");</w:t>
      </w:r>
      <w:r w:rsidRPr="00A0358F">
        <w:rPr>
          <w:rFonts w:ascii="Comic Sans MS" w:hAnsi="Comic Sans MS"/>
          <w:sz w:val="20"/>
        </w:rPr>
        <w:br/>
        <w:t xml:space="preserve">        System.out.println("* * * * * * * *");</w:t>
      </w:r>
      <w:r w:rsidRPr="00A0358F">
        <w:rPr>
          <w:rFonts w:ascii="Comic Sans MS" w:hAnsi="Comic Sans MS"/>
          <w:sz w:val="20"/>
        </w:rPr>
        <w:br/>
        <w:t xml:space="preserve">        System.out.println(" * * * * * * * ");</w:t>
      </w:r>
      <w:r w:rsidRPr="00A0358F">
        <w:rPr>
          <w:rFonts w:ascii="Comic Sans MS" w:hAnsi="Comic Sans MS"/>
          <w:sz w:val="20"/>
        </w:rPr>
        <w:br/>
        <w:t xml:space="preserve">        System.out.println("* * * * * * * *");</w:t>
      </w:r>
      <w:r w:rsidRPr="00A0358F">
        <w:rPr>
          <w:rFonts w:ascii="Comic Sans MS" w:hAnsi="Comic Sans MS"/>
          <w:sz w:val="20"/>
        </w:rPr>
        <w:br/>
        <w:t xml:space="preserve">        System.out.println(" * * * * * * * ");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 xml:space="preserve">Exercise 2.28 — Compute </w:t>
      </w:r>
      <w:r w:rsidRPr="00A0358F">
        <w:rPr>
          <w:rFonts w:ascii="Comic Sans MS" w:hAnsi="Comic Sans MS"/>
        </w:rPr>
        <w:t>diameter, circumference, area of a circle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Exercise2_28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System.out.print("Enter the radius (integer): ");</w:t>
      </w:r>
      <w:r w:rsidRPr="00A0358F">
        <w:rPr>
          <w:rFonts w:ascii="Comic Sans MS" w:hAnsi="Comic Sans MS"/>
          <w:sz w:val="20"/>
        </w:rPr>
        <w:br/>
        <w:t xml:space="preserve">        i</w:t>
      </w:r>
      <w:r w:rsidRPr="00A0358F">
        <w:rPr>
          <w:rFonts w:ascii="Comic Sans MS" w:hAnsi="Comic Sans MS"/>
          <w:sz w:val="20"/>
        </w:rPr>
        <w:t>nt r = input.nextInt();</w:t>
      </w:r>
      <w:r w:rsidRPr="00A0358F">
        <w:rPr>
          <w:rFonts w:ascii="Comic Sans MS" w:hAnsi="Comic Sans MS"/>
          <w:sz w:val="20"/>
        </w:rPr>
        <w:br/>
        <w:t xml:space="preserve">        System.out.printf("Diameter = %d%n", 2 * r);</w:t>
      </w:r>
      <w:r w:rsidRPr="00A0358F">
        <w:rPr>
          <w:rFonts w:ascii="Comic Sans MS" w:hAnsi="Comic Sans MS"/>
          <w:sz w:val="20"/>
        </w:rPr>
        <w:br/>
        <w:t xml:space="preserve">        System.out.printf("Circumference = %f%n", 2 * 3.14159 * r);</w:t>
      </w:r>
      <w:r w:rsidRPr="00A0358F">
        <w:rPr>
          <w:rFonts w:ascii="Comic Sans MS" w:hAnsi="Comic Sans MS"/>
          <w:sz w:val="20"/>
        </w:rPr>
        <w:br/>
        <w:t xml:space="preserve">        System.out.printf("Area = %f%n", 3.14159 * r * r);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2.29 — Show</w:t>
      </w:r>
      <w:r w:rsidRPr="00A0358F">
        <w:rPr>
          <w:rFonts w:ascii="Comic Sans MS" w:hAnsi="Comic Sans MS"/>
        </w:rPr>
        <w:t xml:space="preserve"> integer equivalents of characters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public class Exercise2_29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char[] chars = {'A','B','C','a','b','c','0','1','2','$','*','+','/',' '};</w:t>
      </w:r>
      <w:r w:rsidRPr="00A0358F">
        <w:rPr>
          <w:rFonts w:ascii="Comic Sans MS" w:hAnsi="Comic Sans MS"/>
          <w:sz w:val="20"/>
        </w:rPr>
        <w:br/>
        <w:t xml:space="preserve">        for (char ch : chars) {</w:t>
      </w:r>
      <w:r w:rsidRPr="00A0358F">
        <w:rPr>
          <w:rFonts w:ascii="Comic Sans MS" w:hAnsi="Comic Sans MS"/>
          <w:sz w:val="20"/>
        </w:rPr>
        <w:br/>
        <w:t xml:space="preserve">            System.out.printf("The</w:t>
      </w:r>
      <w:r w:rsidRPr="00A0358F">
        <w:rPr>
          <w:rFonts w:ascii="Comic Sans MS" w:hAnsi="Comic Sans MS"/>
          <w:sz w:val="20"/>
        </w:rPr>
        <w:t xml:space="preserve"> character %c has the value %d%n", ch, (int) ch);</w:t>
      </w:r>
      <w:r w:rsidRPr="00A0358F">
        <w:rPr>
          <w:rFonts w:ascii="Comic Sans MS" w:hAnsi="Comic Sans MS"/>
          <w:sz w:val="20"/>
        </w:rPr>
        <w:br/>
        <w:t xml:space="preserve">        }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2.3 — Separate digits in a five-digit number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Exercise2_30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</w:t>
      </w:r>
      <w:r w:rsidRPr="00A0358F">
        <w:rPr>
          <w:rFonts w:ascii="Comic Sans MS" w:hAnsi="Comic Sans MS"/>
          <w:sz w:val="20"/>
        </w:rPr>
        <w:t>r(System.in);</w:t>
      </w:r>
      <w:r w:rsidRPr="00A0358F">
        <w:rPr>
          <w:rFonts w:ascii="Comic Sans MS" w:hAnsi="Comic Sans MS"/>
          <w:sz w:val="20"/>
        </w:rPr>
        <w:br/>
        <w:t xml:space="preserve">        System.out.print("Enter a five-digit integer: ");</w:t>
      </w:r>
      <w:r w:rsidRPr="00A0358F">
        <w:rPr>
          <w:rFonts w:ascii="Comic Sans MS" w:hAnsi="Comic Sans MS"/>
          <w:sz w:val="20"/>
        </w:rPr>
        <w:br/>
        <w:t xml:space="preserve">        int number = input.nextInt();</w:t>
      </w:r>
      <w:r w:rsidRPr="00A0358F">
        <w:rPr>
          <w:rFonts w:ascii="Comic Sans MS" w:hAnsi="Comic Sans MS"/>
          <w:sz w:val="20"/>
        </w:rPr>
        <w:br/>
        <w:t xml:space="preserve">        int d1 = (number / 10000) % 10;</w:t>
      </w:r>
      <w:r w:rsidRPr="00A0358F">
        <w:rPr>
          <w:rFonts w:ascii="Comic Sans MS" w:hAnsi="Comic Sans MS"/>
          <w:sz w:val="20"/>
        </w:rPr>
        <w:br/>
        <w:t xml:space="preserve">        int d2 = (number / 1000) % 10;</w:t>
      </w:r>
      <w:r w:rsidRPr="00A0358F">
        <w:rPr>
          <w:rFonts w:ascii="Comic Sans MS" w:hAnsi="Comic Sans MS"/>
          <w:sz w:val="20"/>
        </w:rPr>
        <w:br/>
        <w:t xml:space="preserve">        int d3 = (number / 100) % 10;</w:t>
      </w:r>
      <w:r w:rsidRPr="00A0358F">
        <w:rPr>
          <w:rFonts w:ascii="Comic Sans MS" w:hAnsi="Comic Sans MS"/>
          <w:sz w:val="20"/>
        </w:rPr>
        <w:br/>
        <w:t xml:space="preserve">        int d4 = (number / 10</w:t>
      </w:r>
      <w:r w:rsidRPr="00A0358F">
        <w:rPr>
          <w:rFonts w:ascii="Comic Sans MS" w:hAnsi="Comic Sans MS"/>
          <w:sz w:val="20"/>
        </w:rPr>
        <w:t>) % 10;</w:t>
      </w:r>
      <w:r w:rsidRPr="00A0358F">
        <w:rPr>
          <w:rFonts w:ascii="Comic Sans MS" w:hAnsi="Comic Sans MS"/>
          <w:sz w:val="20"/>
        </w:rPr>
        <w:br/>
        <w:t xml:space="preserve">        int d5 = number % 10;</w:t>
      </w:r>
      <w:r w:rsidRPr="00A0358F">
        <w:rPr>
          <w:rFonts w:ascii="Comic Sans MS" w:hAnsi="Comic Sans MS"/>
          <w:sz w:val="20"/>
        </w:rPr>
        <w:br/>
        <w:t xml:space="preserve">        System.out.printf("%d   %d   %d   %d   %d%n", d1, d2, d3, d4, d5);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2.31 — Display table of squares and cubes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proofErr w:type="gramStart"/>
      <w:r w:rsidRPr="00A0358F">
        <w:rPr>
          <w:rFonts w:ascii="Comic Sans MS" w:hAnsi="Comic Sans MS"/>
          <w:sz w:val="20"/>
        </w:rPr>
        <w:t>public</w:t>
      </w:r>
      <w:proofErr w:type="gramEnd"/>
      <w:r w:rsidRPr="00A0358F">
        <w:rPr>
          <w:rFonts w:ascii="Comic Sans MS" w:hAnsi="Comic Sans MS"/>
          <w:sz w:val="20"/>
        </w:rPr>
        <w:t xml:space="preserve"> class Exercise2_31 {</w:t>
      </w:r>
      <w:r w:rsidRPr="00A0358F">
        <w:rPr>
          <w:rFonts w:ascii="Comic Sans MS" w:hAnsi="Comic Sans MS"/>
          <w:sz w:val="20"/>
        </w:rPr>
        <w:br/>
        <w:t xml:space="preserve">    public static void main(Stri</w:t>
      </w:r>
      <w:r w:rsidRPr="00A0358F">
        <w:rPr>
          <w:rFonts w:ascii="Comic Sans MS" w:hAnsi="Comic Sans MS"/>
          <w:sz w:val="20"/>
        </w:rPr>
        <w:t>ng[] args) {</w:t>
      </w:r>
      <w:r w:rsidRPr="00A0358F">
        <w:rPr>
          <w:rFonts w:ascii="Comic Sans MS" w:hAnsi="Comic Sans MS"/>
          <w:sz w:val="20"/>
        </w:rPr>
        <w:br/>
        <w:t xml:space="preserve">        System.out.println("n  n^2  n^3");</w:t>
      </w:r>
      <w:r w:rsidRPr="00A0358F">
        <w:rPr>
          <w:rFonts w:ascii="Comic Sans MS" w:hAnsi="Comic Sans MS"/>
          <w:sz w:val="20"/>
        </w:rPr>
        <w:br/>
        <w:t xml:space="preserve">        for (int n = 0; n &lt;= 10; n++) {</w:t>
      </w:r>
      <w:r w:rsidRPr="00A0358F">
        <w:rPr>
          <w:rFonts w:ascii="Comic Sans MS" w:hAnsi="Comic Sans MS"/>
          <w:sz w:val="20"/>
        </w:rPr>
        <w:br/>
        <w:t xml:space="preserve">            System.out.printf("%d  %d   %d%n", n, n*n, n*n*n);</w:t>
      </w:r>
      <w:r w:rsidRPr="00A0358F">
        <w:rPr>
          <w:rFonts w:ascii="Comic Sans MS" w:hAnsi="Comic Sans MS"/>
          <w:sz w:val="20"/>
        </w:rPr>
        <w:br/>
        <w:t xml:space="preserve">        }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lastRenderedPageBreak/>
        <w:t xml:space="preserve">Exercise 2.32 — Count </w:t>
      </w:r>
      <w:proofErr w:type="gramStart"/>
      <w:r w:rsidRPr="00A0358F">
        <w:rPr>
          <w:rFonts w:ascii="Comic Sans MS" w:hAnsi="Comic Sans MS"/>
        </w:rPr>
        <w:t>positives</w:t>
      </w:r>
      <w:proofErr w:type="gramEnd"/>
      <w:r w:rsidRPr="00A0358F">
        <w:rPr>
          <w:rFonts w:ascii="Comic Sans MS" w:hAnsi="Comic Sans MS"/>
        </w:rPr>
        <w:t>, negatives, zeros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</w:t>
      </w:r>
      <w:r w:rsidRPr="00A0358F">
        <w:rPr>
          <w:rFonts w:ascii="Comic Sans MS" w:hAnsi="Comic Sans MS"/>
          <w:sz w:val="20"/>
        </w:rPr>
        <w:t>blic class Exercise2_32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int positives = 0, negatives = 0, zeros = 0;</w:t>
      </w:r>
      <w:r w:rsidRPr="00A0358F">
        <w:rPr>
          <w:rFonts w:ascii="Comic Sans MS" w:hAnsi="Comic Sans MS"/>
          <w:sz w:val="20"/>
        </w:rPr>
        <w:br/>
        <w:t xml:space="preserve">        System.out.println("Enter five numbers:");</w:t>
      </w:r>
      <w:r w:rsidRPr="00A0358F">
        <w:rPr>
          <w:rFonts w:ascii="Comic Sans MS" w:hAnsi="Comic Sans MS"/>
          <w:sz w:val="20"/>
        </w:rPr>
        <w:br/>
        <w:t xml:space="preserve">        for (int i = 0; i &lt; 5; i+</w:t>
      </w:r>
      <w:r w:rsidRPr="00A0358F">
        <w:rPr>
          <w:rFonts w:ascii="Comic Sans MS" w:hAnsi="Comic Sans MS"/>
          <w:sz w:val="20"/>
        </w:rPr>
        <w:t>+) {</w:t>
      </w:r>
      <w:r w:rsidRPr="00A0358F">
        <w:rPr>
          <w:rFonts w:ascii="Comic Sans MS" w:hAnsi="Comic Sans MS"/>
          <w:sz w:val="20"/>
        </w:rPr>
        <w:br/>
        <w:t xml:space="preserve">            int n = input.nextInt();</w:t>
      </w:r>
      <w:r w:rsidRPr="00A0358F">
        <w:rPr>
          <w:rFonts w:ascii="Comic Sans MS" w:hAnsi="Comic Sans MS"/>
          <w:sz w:val="20"/>
        </w:rPr>
        <w:br/>
        <w:t xml:space="preserve">            if (n &gt; 0) positives++;</w:t>
      </w:r>
      <w:r w:rsidRPr="00A0358F">
        <w:rPr>
          <w:rFonts w:ascii="Comic Sans MS" w:hAnsi="Comic Sans MS"/>
          <w:sz w:val="20"/>
        </w:rPr>
        <w:br/>
        <w:t xml:space="preserve">            else if (n &lt; 0) negatives++;</w:t>
      </w:r>
      <w:r w:rsidRPr="00A0358F">
        <w:rPr>
          <w:rFonts w:ascii="Comic Sans MS" w:hAnsi="Comic Sans MS"/>
          <w:sz w:val="20"/>
        </w:rPr>
        <w:br/>
        <w:t xml:space="preserve">            else zeros++;</w:t>
      </w:r>
      <w:r w:rsidRPr="00A0358F">
        <w:rPr>
          <w:rFonts w:ascii="Comic Sans MS" w:hAnsi="Comic Sans MS"/>
          <w:sz w:val="20"/>
        </w:rPr>
        <w:br/>
        <w:t xml:space="preserve">        }</w:t>
      </w:r>
      <w:r w:rsidRPr="00A0358F">
        <w:rPr>
          <w:rFonts w:ascii="Comic Sans MS" w:hAnsi="Comic Sans MS"/>
          <w:sz w:val="20"/>
        </w:rPr>
        <w:br/>
        <w:t xml:space="preserve">        System.out.printf("Positives: %d%nNegatives: %d%nZeros: %d%n", positives, negatives, zeros);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2.33 — Body Mass Index (BMI) calculator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Exercise2_33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System.out.print("En</w:t>
      </w:r>
      <w:r w:rsidRPr="00A0358F">
        <w:rPr>
          <w:rFonts w:ascii="Comic Sans MS" w:hAnsi="Comic Sans MS"/>
          <w:sz w:val="20"/>
        </w:rPr>
        <w:t>ter weight in pounds: ");</w:t>
      </w:r>
      <w:r w:rsidRPr="00A0358F">
        <w:rPr>
          <w:rFonts w:ascii="Comic Sans MS" w:hAnsi="Comic Sans MS"/>
          <w:sz w:val="20"/>
        </w:rPr>
        <w:br/>
        <w:t xml:space="preserve">        double pounds = input.nextDouble();</w:t>
      </w:r>
      <w:r w:rsidRPr="00A0358F">
        <w:rPr>
          <w:rFonts w:ascii="Comic Sans MS" w:hAnsi="Comic Sans MS"/>
          <w:sz w:val="20"/>
        </w:rPr>
        <w:br/>
        <w:t xml:space="preserve">        System.out.print("Enter height in inches: ");</w:t>
      </w:r>
      <w:r w:rsidRPr="00A0358F">
        <w:rPr>
          <w:rFonts w:ascii="Comic Sans MS" w:hAnsi="Comic Sans MS"/>
          <w:sz w:val="20"/>
        </w:rPr>
        <w:br/>
        <w:t xml:space="preserve">        double inches = input.nextDouble();</w:t>
      </w:r>
      <w:r w:rsidRPr="00A0358F">
        <w:rPr>
          <w:rFonts w:ascii="Comic Sans MS" w:hAnsi="Comic Sans MS"/>
          <w:sz w:val="20"/>
        </w:rPr>
        <w:br/>
        <w:t xml:space="preserve">        double bmi = (pounds * 703) / (inches * inches);</w:t>
      </w:r>
      <w:r w:rsidRPr="00A0358F">
        <w:rPr>
          <w:rFonts w:ascii="Comic Sans MS" w:hAnsi="Comic Sans MS"/>
          <w:sz w:val="20"/>
        </w:rPr>
        <w:br/>
        <w:t xml:space="preserve">        System.out.printf("BMI </w:t>
      </w:r>
      <w:r w:rsidRPr="00A0358F">
        <w:rPr>
          <w:rFonts w:ascii="Comic Sans MS" w:hAnsi="Comic Sans MS"/>
          <w:sz w:val="20"/>
        </w:rPr>
        <w:t>= %.2f%n", bmi);</w:t>
      </w:r>
      <w:r w:rsidRPr="00A0358F">
        <w:rPr>
          <w:rFonts w:ascii="Comic Sans MS" w:hAnsi="Comic Sans MS"/>
          <w:sz w:val="20"/>
        </w:rPr>
        <w:br/>
        <w:t xml:space="preserve">        System.out.println("BMI Categories:\nUnderweight = &lt;18.5\nNormal = 18.5–24.9\nOverweight = 25–29.9\nObesity = 30 or greater");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2.34 — World population growth projection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</w:t>
      </w:r>
      <w:r w:rsidRPr="00A0358F">
        <w:rPr>
          <w:rFonts w:ascii="Comic Sans MS" w:hAnsi="Comic Sans MS"/>
          <w:sz w:val="20"/>
        </w:rPr>
        <w:t>ner;</w:t>
      </w:r>
      <w:r w:rsidRPr="00A0358F">
        <w:rPr>
          <w:rFonts w:ascii="Comic Sans MS" w:hAnsi="Comic Sans MS"/>
          <w:sz w:val="20"/>
        </w:rPr>
        <w:br/>
        <w:t>public class Exercise2_34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Scanner(System.in);</w:t>
      </w:r>
      <w:r w:rsidRPr="00A0358F">
        <w:rPr>
          <w:rFonts w:ascii="Comic Sans MS" w:hAnsi="Comic Sans MS"/>
          <w:sz w:val="20"/>
        </w:rPr>
        <w:br/>
        <w:t xml:space="preserve">        System.out.print("Enter current world population (integer): ");</w:t>
      </w:r>
      <w:r w:rsidRPr="00A0358F">
        <w:rPr>
          <w:rFonts w:ascii="Comic Sans MS" w:hAnsi="Comic Sans MS"/>
          <w:sz w:val="20"/>
        </w:rPr>
        <w:br/>
        <w:t xml:space="preserve">        long pop = input.nextLong();</w:t>
      </w:r>
      <w:r w:rsidRPr="00A0358F">
        <w:rPr>
          <w:rFonts w:ascii="Comic Sans MS" w:hAnsi="Comic Sans MS"/>
          <w:sz w:val="20"/>
        </w:rPr>
        <w:br/>
      </w:r>
      <w:r w:rsidRPr="00A0358F">
        <w:rPr>
          <w:rFonts w:ascii="Comic Sans MS" w:hAnsi="Comic Sans MS"/>
          <w:sz w:val="20"/>
        </w:rPr>
        <w:lastRenderedPageBreak/>
        <w:t xml:space="preserve">        System.out.pr</w:t>
      </w:r>
      <w:r w:rsidRPr="00A0358F">
        <w:rPr>
          <w:rFonts w:ascii="Comic Sans MS" w:hAnsi="Comic Sans MS"/>
          <w:sz w:val="20"/>
        </w:rPr>
        <w:t>int("Enter annual growth rate (percent, e.g., 1.2): ");</w:t>
      </w:r>
      <w:r w:rsidRPr="00A0358F">
        <w:rPr>
          <w:rFonts w:ascii="Comic Sans MS" w:hAnsi="Comic Sans MS"/>
          <w:sz w:val="20"/>
        </w:rPr>
        <w:br/>
        <w:t xml:space="preserve">        double rate = input.nextDouble() / 100.0;</w:t>
      </w:r>
      <w:r w:rsidRPr="00A0358F">
        <w:rPr>
          <w:rFonts w:ascii="Comic Sans MS" w:hAnsi="Comic Sans MS"/>
          <w:sz w:val="20"/>
        </w:rPr>
        <w:br/>
        <w:t xml:space="preserve">        long p1 = Math.round(pop * (1 + rate));</w:t>
      </w:r>
      <w:r w:rsidRPr="00A0358F">
        <w:rPr>
          <w:rFonts w:ascii="Comic Sans MS" w:hAnsi="Comic Sans MS"/>
          <w:sz w:val="20"/>
        </w:rPr>
        <w:br/>
        <w:t xml:space="preserve">        long p2 = Math.round(pop * Math.pow(1 + rate, 2));</w:t>
      </w:r>
      <w:r w:rsidRPr="00A0358F">
        <w:rPr>
          <w:rFonts w:ascii="Comic Sans MS" w:hAnsi="Comic Sans MS"/>
          <w:sz w:val="20"/>
        </w:rPr>
        <w:br/>
        <w:t xml:space="preserve">        long p3 = Math.round(pop * Math.pow</w:t>
      </w:r>
      <w:r w:rsidRPr="00A0358F">
        <w:rPr>
          <w:rFonts w:ascii="Comic Sans MS" w:hAnsi="Comic Sans MS"/>
          <w:sz w:val="20"/>
        </w:rPr>
        <w:t>(1 + rate, 3));</w:t>
      </w:r>
      <w:r w:rsidRPr="00A0358F">
        <w:rPr>
          <w:rFonts w:ascii="Comic Sans MS" w:hAnsi="Comic Sans MS"/>
          <w:sz w:val="20"/>
        </w:rPr>
        <w:br/>
        <w:t xml:space="preserve">        long p4 = Math.round(pop * Math.pow(1 + rate, 4));</w:t>
      </w:r>
      <w:r w:rsidRPr="00A0358F">
        <w:rPr>
          <w:rFonts w:ascii="Comic Sans MS" w:hAnsi="Comic Sans MS"/>
          <w:sz w:val="20"/>
        </w:rPr>
        <w:br/>
        <w:t xml:space="preserve">        long p5 = Math.round(pop * Math.pow(1 + rate, 5));</w:t>
      </w:r>
      <w:r w:rsidRPr="00A0358F">
        <w:rPr>
          <w:rFonts w:ascii="Comic Sans MS" w:hAnsi="Comic Sans MS"/>
          <w:sz w:val="20"/>
        </w:rPr>
        <w:br/>
        <w:t xml:space="preserve">        System.out.printf("After 1 year: %d%nAfter 2 years: %d%nAfter 3 years: %d%nAfter 4 years: %d%nAfter 5 years: %d%n"</w:t>
      </w:r>
      <w:r w:rsidRPr="00A0358F">
        <w:rPr>
          <w:rFonts w:ascii="Comic Sans MS" w:hAnsi="Comic Sans MS"/>
          <w:sz w:val="20"/>
        </w:rPr>
        <w:t>,</w:t>
      </w:r>
      <w:r w:rsidRPr="00A0358F">
        <w:rPr>
          <w:rFonts w:ascii="Comic Sans MS" w:hAnsi="Comic Sans MS"/>
          <w:sz w:val="20"/>
        </w:rPr>
        <w:br/>
        <w:t xml:space="preserve">                          p1,p2,p3,p4,p5);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p w:rsidR="0005310E" w:rsidRPr="00A0358F" w:rsidRDefault="007D1674" w:rsidP="0046624A">
      <w:pPr>
        <w:pStyle w:val="Heading2"/>
        <w:spacing w:before="0" w:line="240" w:lineRule="auto"/>
        <w:rPr>
          <w:rFonts w:ascii="Comic Sans MS" w:hAnsi="Comic Sans MS"/>
        </w:rPr>
      </w:pPr>
      <w:r w:rsidRPr="00A0358F">
        <w:rPr>
          <w:rFonts w:ascii="Comic Sans MS" w:hAnsi="Comic Sans MS"/>
        </w:rPr>
        <w:t>Exercise 2.35 — Car-pool savings calculator</w:t>
      </w:r>
    </w:p>
    <w:p w:rsidR="0005310E" w:rsidRPr="00A0358F" w:rsidRDefault="007D1674" w:rsidP="0046624A">
      <w:pPr>
        <w:spacing w:line="240" w:lineRule="auto"/>
        <w:rPr>
          <w:rFonts w:ascii="Comic Sans MS" w:hAnsi="Comic Sans MS"/>
        </w:rPr>
      </w:pPr>
      <w:r w:rsidRPr="00A0358F">
        <w:rPr>
          <w:rFonts w:ascii="Comic Sans MS" w:hAnsi="Comic Sans MS"/>
          <w:sz w:val="20"/>
        </w:rPr>
        <w:t>import java.util.Scanner;</w:t>
      </w:r>
      <w:r w:rsidRPr="00A0358F">
        <w:rPr>
          <w:rFonts w:ascii="Comic Sans MS" w:hAnsi="Comic Sans MS"/>
          <w:sz w:val="20"/>
        </w:rPr>
        <w:br/>
        <w:t>public class Exercise2_35 {</w:t>
      </w:r>
      <w:r w:rsidRPr="00A0358F">
        <w:rPr>
          <w:rFonts w:ascii="Comic Sans MS" w:hAnsi="Comic Sans MS"/>
          <w:sz w:val="20"/>
        </w:rPr>
        <w:br/>
        <w:t xml:space="preserve">    public static void main(String[] args) {</w:t>
      </w:r>
      <w:r w:rsidRPr="00A0358F">
        <w:rPr>
          <w:rFonts w:ascii="Comic Sans MS" w:hAnsi="Comic Sans MS"/>
          <w:sz w:val="20"/>
        </w:rPr>
        <w:br/>
        <w:t xml:space="preserve">        Scanner input = new Scanner(</w:t>
      </w:r>
      <w:r w:rsidRPr="00A0358F">
        <w:rPr>
          <w:rFonts w:ascii="Comic Sans MS" w:hAnsi="Comic Sans MS"/>
          <w:sz w:val="20"/>
        </w:rPr>
        <w:t>System.in);</w:t>
      </w:r>
      <w:r w:rsidRPr="00A0358F">
        <w:rPr>
          <w:rFonts w:ascii="Comic Sans MS" w:hAnsi="Comic Sans MS"/>
          <w:sz w:val="20"/>
        </w:rPr>
        <w:br/>
        <w:t xml:space="preserve">        System.out.print("Total miles driven per day: ");</w:t>
      </w:r>
      <w:r w:rsidRPr="00A0358F">
        <w:rPr>
          <w:rFonts w:ascii="Comic Sans MS" w:hAnsi="Comic Sans MS"/>
          <w:sz w:val="20"/>
        </w:rPr>
        <w:br/>
        <w:t xml:space="preserve">        double miles = input.nextDouble();</w:t>
      </w:r>
      <w:r w:rsidRPr="00A0358F">
        <w:rPr>
          <w:rFonts w:ascii="Comic Sans MS" w:hAnsi="Comic Sans MS"/>
          <w:sz w:val="20"/>
        </w:rPr>
        <w:br/>
        <w:t xml:space="preserve">        System.out.print("Cost per gallon of gasoline: ");</w:t>
      </w:r>
      <w:r w:rsidRPr="00A0358F">
        <w:rPr>
          <w:rFonts w:ascii="Comic Sans MS" w:hAnsi="Comic Sans MS"/>
          <w:sz w:val="20"/>
        </w:rPr>
        <w:br/>
        <w:t xml:space="preserve">        double costPerGallon = input.nextDouble();</w:t>
      </w:r>
      <w:r w:rsidRPr="00A0358F">
        <w:rPr>
          <w:rFonts w:ascii="Comic Sans MS" w:hAnsi="Comic Sans MS"/>
          <w:sz w:val="20"/>
        </w:rPr>
        <w:br/>
        <w:t xml:space="preserve">        System.out.print("Average</w:t>
      </w:r>
      <w:r w:rsidRPr="00A0358F">
        <w:rPr>
          <w:rFonts w:ascii="Comic Sans MS" w:hAnsi="Comic Sans MS"/>
          <w:sz w:val="20"/>
        </w:rPr>
        <w:t xml:space="preserve"> miles per gallon: ");</w:t>
      </w:r>
      <w:r w:rsidRPr="00A0358F">
        <w:rPr>
          <w:rFonts w:ascii="Comic Sans MS" w:hAnsi="Comic Sans MS"/>
          <w:sz w:val="20"/>
        </w:rPr>
        <w:br/>
        <w:t xml:space="preserve">        double mpg = input.nextDouble();</w:t>
      </w:r>
      <w:r w:rsidRPr="00A0358F">
        <w:rPr>
          <w:rFonts w:ascii="Comic Sans MS" w:hAnsi="Comic Sans MS"/>
          <w:sz w:val="20"/>
        </w:rPr>
        <w:br/>
        <w:t xml:space="preserve">        System.out.print("Parking fees per day: ");</w:t>
      </w:r>
      <w:r w:rsidRPr="00A0358F">
        <w:rPr>
          <w:rFonts w:ascii="Comic Sans MS" w:hAnsi="Comic Sans MS"/>
          <w:sz w:val="20"/>
        </w:rPr>
        <w:br/>
        <w:t xml:space="preserve">        double parking = input.nextDouble();</w:t>
      </w:r>
      <w:r w:rsidRPr="00A0358F">
        <w:rPr>
          <w:rFonts w:ascii="Comic Sans MS" w:hAnsi="Comic Sans MS"/>
          <w:sz w:val="20"/>
        </w:rPr>
        <w:br/>
        <w:t xml:space="preserve">        System.out.print("Tolls per day: ");</w:t>
      </w:r>
      <w:r w:rsidRPr="00A0358F">
        <w:rPr>
          <w:rFonts w:ascii="Comic Sans MS" w:hAnsi="Comic Sans MS"/>
          <w:sz w:val="20"/>
        </w:rPr>
        <w:br/>
        <w:t xml:space="preserve">        double tolls = input.nextDouble();</w:t>
      </w:r>
      <w:r w:rsidRPr="00A0358F">
        <w:rPr>
          <w:rFonts w:ascii="Comic Sans MS" w:hAnsi="Comic Sans MS"/>
          <w:sz w:val="20"/>
        </w:rPr>
        <w:br/>
        <w:t xml:space="preserve">       </w:t>
      </w:r>
      <w:r w:rsidRPr="00A0358F">
        <w:rPr>
          <w:rFonts w:ascii="Comic Sans MS" w:hAnsi="Comic Sans MS"/>
          <w:sz w:val="20"/>
        </w:rPr>
        <w:t xml:space="preserve"> double fuelCost = (miles / mpg) * costPerGallon;</w:t>
      </w:r>
      <w:r w:rsidRPr="00A0358F">
        <w:rPr>
          <w:rFonts w:ascii="Comic Sans MS" w:hAnsi="Comic Sans MS"/>
          <w:sz w:val="20"/>
        </w:rPr>
        <w:br/>
        <w:t xml:space="preserve">        double total = fuelCost + parking + tolls;</w:t>
      </w:r>
      <w:r w:rsidRPr="00A0358F">
        <w:rPr>
          <w:rFonts w:ascii="Comic Sans MS" w:hAnsi="Comic Sans MS"/>
          <w:sz w:val="20"/>
        </w:rPr>
        <w:br/>
        <w:t xml:space="preserve">        System.out.printf("Fuel cost per day = %.2f%nTotal cost per day = %.2f%n", fuelCost, total);</w:t>
      </w:r>
      <w:r w:rsidRPr="00A0358F">
        <w:rPr>
          <w:rFonts w:ascii="Comic Sans MS" w:hAnsi="Comic Sans MS"/>
          <w:sz w:val="20"/>
        </w:rPr>
        <w:br/>
        <w:t xml:space="preserve">        input.close();</w:t>
      </w:r>
      <w:r w:rsidRPr="00A0358F">
        <w:rPr>
          <w:rFonts w:ascii="Comic Sans MS" w:hAnsi="Comic Sans MS"/>
          <w:sz w:val="20"/>
        </w:rPr>
        <w:br/>
        <w:t xml:space="preserve">    }</w:t>
      </w:r>
      <w:r w:rsidRPr="00A0358F">
        <w:rPr>
          <w:rFonts w:ascii="Comic Sans MS" w:hAnsi="Comic Sans MS"/>
          <w:sz w:val="20"/>
        </w:rPr>
        <w:br/>
        <w:t>}</w:t>
      </w:r>
      <w:r w:rsidRPr="00A0358F">
        <w:rPr>
          <w:rFonts w:ascii="Comic Sans MS" w:hAnsi="Comic Sans MS"/>
          <w:sz w:val="20"/>
        </w:rPr>
        <w:br/>
      </w:r>
    </w:p>
    <w:sectPr w:rsidR="0005310E" w:rsidRPr="00A03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10E"/>
    <w:rsid w:val="0006063C"/>
    <w:rsid w:val="0015074B"/>
    <w:rsid w:val="0029639D"/>
    <w:rsid w:val="00326F90"/>
    <w:rsid w:val="0046624A"/>
    <w:rsid w:val="0058532C"/>
    <w:rsid w:val="007D1674"/>
    <w:rsid w:val="00A0358F"/>
    <w:rsid w:val="00AA1D8D"/>
    <w:rsid w:val="00B47730"/>
    <w:rsid w:val="00CB0664"/>
    <w:rsid w:val="00E323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0358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358F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58F"/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0358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358F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58F"/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96C1D-C82D-4F70-86C7-AAAE464F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Noble Ekwere</cp:lastModifiedBy>
  <cp:revision>2</cp:revision>
  <dcterms:created xsi:type="dcterms:W3CDTF">2025-10-30T09:02:00Z</dcterms:created>
  <dcterms:modified xsi:type="dcterms:W3CDTF">2025-10-30T09:02:00Z</dcterms:modified>
</cp:coreProperties>
</file>